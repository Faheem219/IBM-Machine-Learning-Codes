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3D43B" w14:textId="73DE250F" w:rsidR="00416062" w:rsidRPr="00F9696D" w:rsidRDefault="00BE17F8">
      <w:pPr>
        <w:pStyle w:val="Title"/>
        <w:rPr>
          <w:rFonts w:ascii="Times New Roman" w:hAnsi="Times New Roman" w:cs="Times New Roman"/>
          <w:color w:val="000000" w:themeColor="text1"/>
        </w:rPr>
      </w:pPr>
      <w:proofErr w:type="spellStart"/>
      <w:r>
        <w:rPr>
          <w:rFonts w:ascii="Times New Roman" w:hAnsi="Times New Roman" w:cs="Times New Roman"/>
          <w:color w:val="000000" w:themeColor="text1"/>
        </w:rPr>
        <w:t>Mnist</w:t>
      </w:r>
      <w:proofErr w:type="spellEnd"/>
      <w:r>
        <w:rPr>
          <w:rFonts w:ascii="Times New Roman" w:hAnsi="Times New Roman" w:cs="Times New Roman"/>
          <w:color w:val="000000" w:themeColor="text1"/>
        </w:rPr>
        <w:t xml:space="preserve"> Images</w:t>
      </w:r>
      <w:r w:rsidR="00BA5B19">
        <w:rPr>
          <w:rFonts w:ascii="Times New Roman" w:hAnsi="Times New Roman" w:cs="Times New Roman"/>
          <w:color w:val="000000" w:themeColor="text1"/>
        </w:rPr>
        <w:t xml:space="preserve"> Analysis</w:t>
      </w:r>
      <w:r w:rsidR="00BA5B19" w:rsidRPr="00F9696D">
        <w:rPr>
          <w:rFonts w:ascii="Times New Roman" w:hAnsi="Times New Roman" w:cs="Times New Roman"/>
          <w:color w:val="000000" w:themeColor="text1"/>
        </w:rPr>
        <w:t xml:space="preserve"> Report</w:t>
      </w:r>
    </w:p>
    <w:p w14:paraId="7571DD95" w14:textId="77777777" w:rsidR="00416062" w:rsidRPr="00F9696D" w:rsidRDefault="00000000">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t>1. Main Objective</w:t>
      </w:r>
    </w:p>
    <w:p w14:paraId="35B2C63B" w14:textId="2EDC5EC6" w:rsidR="00507A99" w:rsidRPr="00507A99" w:rsidRDefault="00507A99" w:rsidP="00507A99">
      <w:pPr>
        <w:rPr>
          <w:rFonts w:ascii="Times New Roman" w:hAnsi="Times New Roman" w:cs="Times New Roman"/>
          <w:sz w:val="24"/>
          <w:szCs w:val="24"/>
        </w:rPr>
      </w:pPr>
      <w:r w:rsidRPr="00507A99">
        <w:rPr>
          <w:rFonts w:ascii="Times New Roman" w:hAnsi="Times New Roman" w:cs="Times New Roman"/>
          <w:sz w:val="24"/>
          <w:szCs w:val="24"/>
        </w:rPr>
        <w:t xml:space="preserve">The primary goal of this analysis is to classify handwritten digits from the MNIST dataset using three types of deep learning models: Convolutional Neural Networks (CNN), Recurrent Neural Networks (RNN), and Multi-Layer </w:t>
      </w:r>
      <w:proofErr w:type="spellStart"/>
      <w:r w:rsidRPr="00507A99">
        <w:rPr>
          <w:rFonts w:ascii="Times New Roman" w:hAnsi="Times New Roman" w:cs="Times New Roman"/>
          <w:sz w:val="24"/>
          <w:szCs w:val="24"/>
        </w:rPr>
        <w:t>Perceptrons</w:t>
      </w:r>
      <w:proofErr w:type="spellEnd"/>
      <w:r w:rsidRPr="00507A99">
        <w:rPr>
          <w:rFonts w:ascii="Times New Roman" w:hAnsi="Times New Roman" w:cs="Times New Roman"/>
          <w:sz w:val="24"/>
          <w:szCs w:val="24"/>
        </w:rPr>
        <w:t xml:space="preserve"> (MLP). Each model leverages unique architecture principles to process the input data and learn patterns for accurate digit recognition.</w:t>
      </w:r>
    </w:p>
    <w:p w14:paraId="0A70CA9B" w14:textId="572C8CAC" w:rsidR="00507A99" w:rsidRPr="00507A99" w:rsidRDefault="00507A99" w:rsidP="00507A99">
      <w:pPr>
        <w:rPr>
          <w:rFonts w:ascii="Times New Roman" w:hAnsi="Times New Roman" w:cs="Times New Roman"/>
          <w:sz w:val="24"/>
          <w:szCs w:val="24"/>
        </w:rPr>
      </w:pPr>
      <w:r w:rsidRPr="00507A99">
        <w:rPr>
          <w:rFonts w:ascii="Times New Roman" w:hAnsi="Times New Roman" w:cs="Times New Roman"/>
          <w:sz w:val="24"/>
          <w:szCs w:val="24"/>
        </w:rPr>
        <w:t>This analysis demonstrates the strengths and weaknesses of each model for image classification. The insights are beneficial for businesses relying on automated digit recognition systems, such as bank check verification, postal sorting, or document digitization. By understanding which model performs best, stakeholders can optimize systems for higher accuracy, reduced errors, and operational efficiency.</w:t>
      </w:r>
    </w:p>
    <w:p w14:paraId="2C4E8A9A" w14:textId="594BAB78" w:rsidR="00416062" w:rsidRPr="00BA5B19" w:rsidRDefault="00507A99">
      <w:pPr>
        <w:rPr>
          <w:rFonts w:ascii="Times New Roman" w:hAnsi="Times New Roman" w:cs="Times New Roman"/>
          <w:sz w:val="24"/>
          <w:szCs w:val="24"/>
        </w:rPr>
      </w:pPr>
      <w:r w:rsidRPr="00507A99">
        <w:rPr>
          <w:rFonts w:ascii="Times New Roman" w:hAnsi="Times New Roman" w:cs="Times New Roman"/>
          <w:sz w:val="24"/>
          <w:szCs w:val="24"/>
        </w:rPr>
        <w:t>Additionally, this project highlights how architectural choices in deep learning can influence performance based on the nature of the data, offering a framework for future decision-making in similar applications.</w:t>
      </w:r>
    </w:p>
    <w:p w14:paraId="5C27F7F5" w14:textId="77777777" w:rsidR="00416062" w:rsidRPr="00F9696D" w:rsidRDefault="00000000">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t>2. Dataset Description</w:t>
      </w:r>
    </w:p>
    <w:p w14:paraId="0D3657A6" w14:textId="251466DD" w:rsidR="00507A99" w:rsidRPr="00507A99" w:rsidRDefault="00507A99" w:rsidP="00507A99">
      <w:pPr>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The MNIST dataset is a benchmark dataset in deep learning, consisting of handwritten digits (0–9). It is widely used to test and compare machine learning and deep learning models. Key characteristics of the dataset include:</w:t>
      </w:r>
    </w:p>
    <w:p w14:paraId="78CD3991" w14:textId="0F1B6286" w:rsidR="00507A99" w:rsidRPr="00507A99" w:rsidRDefault="00507A99" w:rsidP="00507A99">
      <w:pPr>
        <w:ind w:left="630"/>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507A99">
        <w:rPr>
          <w:rFonts w:ascii="Times New Roman" w:hAnsi="Times New Roman" w:cs="Times New Roman"/>
          <w:b/>
          <w:bCs/>
          <w:color w:val="000000" w:themeColor="text1"/>
          <w:sz w:val="24"/>
          <w:szCs w:val="24"/>
        </w:rPr>
        <w:t>Total Samples</w:t>
      </w:r>
      <w:r w:rsidRPr="00507A99">
        <w:rPr>
          <w:rFonts w:ascii="Times New Roman" w:hAnsi="Times New Roman" w:cs="Times New Roman"/>
          <w:color w:val="000000" w:themeColor="text1"/>
          <w:sz w:val="24"/>
          <w:szCs w:val="24"/>
        </w:rPr>
        <w:t>: 70,000 images split into 60,000 training samples and 10,000 test samples.</w:t>
      </w:r>
    </w:p>
    <w:p w14:paraId="74266DB4" w14:textId="45C526DB" w:rsidR="00507A99" w:rsidRPr="00507A99" w:rsidRDefault="00507A99" w:rsidP="00507A99">
      <w:pPr>
        <w:ind w:left="630"/>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507A99">
        <w:rPr>
          <w:rFonts w:ascii="Times New Roman" w:hAnsi="Times New Roman" w:cs="Times New Roman"/>
          <w:b/>
          <w:bCs/>
          <w:color w:val="000000" w:themeColor="text1"/>
          <w:sz w:val="24"/>
          <w:szCs w:val="24"/>
        </w:rPr>
        <w:t>Image Size</w:t>
      </w:r>
      <w:r w:rsidRPr="00507A99">
        <w:rPr>
          <w:rFonts w:ascii="Times New Roman" w:hAnsi="Times New Roman" w:cs="Times New Roman"/>
          <w:color w:val="000000" w:themeColor="text1"/>
          <w:sz w:val="24"/>
          <w:szCs w:val="24"/>
        </w:rPr>
        <w:t xml:space="preserve">: Each image is a grayscale 28 </w:t>
      </w:r>
      <w:r>
        <w:rPr>
          <w:rFonts w:ascii="Times New Roman" w:hAnsi="Times New Roman" w:cs="Times New Roman"/>
          <w:color w:val="000000" w:themeColor="text1"/>
          <w:sz w:val="24"/>
          <w:szCs w:val="24"/>
        </w:rPr>
        <w:t>x</w:t>
      </w:r>
      <w:r w:rsidRPr="00507A99">
        <w:rPr>
          <w:rFonts w:ascii="Times New Roman" w:hAnsi="Times New Roman" w:cs="Times New Roman"/>
          <w:color w:val="000000" w:themeColor="text1"/>
          <w:sz w:val="24"/>
          <w:szCs w:val="24"/>
        </w:rPr>
        <w:t xml:space="preserve"> 28 matrix.</w:t>
      </w:r>
    </w:p>
    <w:p w14:paraId="488082C8" w14:textId="0DD02F8A" w:rsidR="00507A99" w:rsidRPr="00507A99" w:rsidRDefault="00507A99" w:rsidP="00507A99">
      <w:pPr>
        <w:ind w:left="630"/>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507A99">
        <w:rPr>
          <w:rFonts w:ascii="Times New Roman" w:hAnsi="Times New Roman" w:cs="Times New Roman"/>
          <w:b/>
          <w:bCs/>
          <w:color w:val="000000" w:themeColor="text1"/>
          <w:sz w:val="24"/>
          <w:szCs w:val="24"/>
        </w:rPr>
        <w:t>Balanced Classes</w:t>
      </w:r>
      <w:r w:rsidRPr="00507A99">
        <w:rPr>
          <w:rFonts w:ascii="Times New Roman" w:hAnsi="Times New Roman" w:cs="Times New Roman"/>
          <w:color w:val="000000" w:themeColor="text1"/>
          <w:sz w:val="24"/>
          <w:szCs w:val="24"/>
        </w:rPr>
        <w:t>: All digits (0–9) are evenly represented, ensuring unbiased model evaluation.</w:t>
      </w:r>
    </w:p>
    <w:p w14:paraId="0525FCFD" w14:textId="77777777" w:rsidR="00507A99" w:rsidRPr="00507A99" w:rsidRDefault="00507A99" w:rsidP="00507A99">
      <w:pPr>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Graphs and visualizations:</w:t>
      </w:r>
    </w:p>
    <w:p w14:paraId="1D673C0C" w14:textId="702795EA" w:rsidR="00507A99" w:rsidRPr="00507A99" w:rsidRDefault="00507A99" w:rsidP="00507A99">
      <w:pPr>
        <w:ind w:left="630"/>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507A99">
        <w:rPr>
          <w:rFonts w:ascii="Times New Roman" w:hAnsi="Times New Roman" w:cs="Times New Roman"/>
          <w:b/>
          <w:bCs/>
          <w:color w:val="000000" w:themeColor="text1"/>
          <w:sz w:val="24"/>
          <w:szCs w:val="24"/>
        </w:rPr>
        <w:t>Sample Images</w:t>
      </w:r>
      <w:r w:rsidRPr="00507A99">
        <w:rPr>
          <w:rFonts w:ascii="Times New Roman" w:hAnsi="Times New Roman" w:cs="Times New Roman"/>
          <w:color w:val="000000" w:themeColor="text1"/>
          <w:sz w:val="24"/>
          <w:szCs w:val="24"/>
        </w:rPr>
        <w:t xml:space="preserve">: Several sample images were plotted to give a sense of the diversity in handwriting styles, such as variations in size, stroke thickness, and </w:t>
      </w:r>
      <w:r w:rsidRPr="00507A99">
        <w:rPr>
          <w:rFonts w:ascii="Times New Roman" w:hAnsi="Times New Roman" w:cs="Times New Roman"/>
          <w:color w:val="000000" w:themeColor="text1"/>
          <w:sz w:val="24"/>
          <w:szCs w:val="24"/>
        </w:rPr>
        <w:lastRenderedPageBreak/>
        <w:t>slant.</w:t>
      </w:r>
      <w:r w:rsidRPr="00507A99">
        <w:rPr>
          <w:noProof/>
        </w:rPr>
        <w:t xml:space="preserve"> </w:t>
      </w:r>
      <w:r w:rsidRPr="00507A99">
        <w:rPr>
          <w:rFonts w:ascii="Times New Roman" w:hAnsi="Times New Roman" w:cs="Times New Roman"/>
          <w:color w:val="000000" w:themeColor="text1"/>
          <w:sz w:val="24"/>
          <w:szCs w:val="24"/>
        </w:rPr>
        <w:drawing>
          <wp:inline distT="0" distB="0" distL="0" distR="0" wp14:anchorId="77083FCA" wp14:editId="04D6919B">
            <wp:extent cx="5486400" cy="2635250"/>
            <wp:effectExtent l="0" t="0" r="0" b="6350"/>
            <wp:docPr id="1536195218" name="Picture 1"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95218" name="Picture 1" descr="A collage of numbers&#10;&#10;Description automatically generated"/>
                    <pic:cNvPicPr/>
                  </pic:nvPicPr>
                  <pic:blipFill>
                    <a:blip r:embed="rId6"/>
                    <a:stretch>
                      <a:fillRect/>
                    </a:stretch>
                  </pic:blipFill>
                  <pic:spPr>
                    <a:xfrm>
                      <a:off x="0" y="0"/>
                      <a:ext cx="5486400" cy="2635250"/>
                    </a:xfrm>
                    <a:prstGeom prst="rect">
                      <a:avLst/>
                    </a:prstGeom>
                  </pic:spPr>
                </pic:pic>
              </a:graphicData>
            </a:graphic>
          </wp:inline>
        </w:drawing>
      </w:r>
    </w:p>
    <w:p w14:paraId="27BC2162" w14:textId="223BC82C" w:rsidR="00507A99" w:rsidRPr="00507A99" w:rsidRDefault="00507A99" w:rsidP="00153D81">
      <w:pPr>
        <w:ind w:left="630"/>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507A99">
        <w:rPr>
          <w:rFonts w:ascii="Times New Roman" w:hAnsi="Times New Roman" w:cs="Times New Roman"/>
          <w:b/>
          <w:bCs/>
          <w:color w:val="000000" w:themeColor="text1"/>
          <w:sz w:val="24"/>
          <w:szCs w:val="24"/>
        </w:rPr>
        <w:t>Class Distribution</w:t>
      </w:r>
      <w:r w:rsidRPr="00507A99">
        <w:rPr>
          <w:rFonts w:ascii="Times New Roman" w:hAnsi="Times New Roman" w:cs="Times New Roman"/>
          <w:color w:val="000000" w:themeColor="text1"/>
          <w:sz w:val="24"/>
          <w:szCs w:val="24"/>
        </w:rPr>
        <w:t>: A bar chart showed the uniform distribution of digits across the dataset, confirming the absence of class imbalance.</w:t>
      </w:r>
      <w:r w:rsidRPr="00507A99">
        <w:rPr>
          <w:noProof/>
        </w:rPr>
        <w:t xml:space="preserve"> </w:t>
      </w:r>
      <w:r w:rsidRPr="00507A99">
        <w:rPr>
          <w:rFonts w:ascii="Times New Roman" w:hAnsi="Times New Roman" w:cs="Times New Roman"/>
          <w:color w:val="000000" w:themeColor="text1"/>
          <w:sz w:val="24"/>
          <w:szCs w:val="24"/>
        </w:rPr>
        <w:drawing>
          <wp:inline distT="0" distB="0" distL="0" distR="0" wp14:anchorId="2E0DA761" wp14:editId="10C8E309">
            <wp:extent cx="4698459" cy="3684403"/>
            <wp:effectExtent l="0" t="0" r="635" b="0"/>
            <wp:docPr id="1309729139" name="Picture 1" descr="A graph of numbers and a number of dig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29139" name="Picture 1" descr="A graph of numbers and a number of digits&#10;&#10;Description automatically generated"/>
                    <pic:cNvPicPr/>
                  </pic:nvPicPr>
                  <pic:blipFill>
                    <a:blip r:embed="rId7"/>
                    <a:stretch>
                      <a:fillRect/>
                    </a:stretch>
                  </pic:blipFill>
                  <pic:spPr>
                    <a:xfrm>
                      <a:off x="0" y="0"/>
                      <a:ext cx="4707420" cy="3691430"/>
                    </a:xfrm>
                    <a:prstGeom prst="rect">
                      <a:avLst/>
                    </a:prstGeom>
                  </pic:spPr>
                </pic:pic>
              </a:graphicData>
            </a:graphic>
          </wp:inline>
        </w:drawing>
      </w:r>
    </w:p>
    <w:p w14:paraId="66E77A4C" w14:textId="46FE1015" w:rsidR="00507A99" w:rsidRPr="00F9696D" w:rsidRDefault="00507A99">
      <w:pPr>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These insights are crucial for understanding the dataset and ensuring that our models are evaluated fairly across all digit classes.</w:t>
      </w:r>
    </w:p>
    <w:p w14:paraId="7D6FCD75" w14:textId="030062AC" w:rsidR="00416062" w:rsidRPr="00F9696D" w:rsidRDefault="00000000">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lastRenderedPageBreak/>
        <w:t xml:space="preserve">3. Data </w:t>
      </w:r>
      <w:r w:rsidR="00BA5B19">
        <w:rPr>
          <w:rFonts w:ascii="Times New Roman" w:hAnsi="Times New Roman" w:cs="Times New Roman"/>
          <w:color w:val="000000" w:themeColor="text1"/>
        </w:rPr>
        <w:t>Exploration</w:t>
      </w:r>
      <w:r w:rsidRPr="00F9696D">
        <w:rPr>
          <w:rFonts w:ascii="Times New Roman" w:hAnsi="Times New Roman" w:cs="Times New Roman"/>
          <w:color w:val="000000" w:themeColor="text1"/>
        </w:rPr>
        <w:t xml:space="preserve"> and </w:t>
      </w:r>
      <w:r w:rsidR="00153D81">
        <w:rPr>
          <w:rFonts w:ascii="Times New Roman" w:hAnsi="Times New Roman" w:cs="Times New Roman"/>
          <w:color w:val="000000" w:themeColor="text1"/>
        </w:rPr>
        <w:t>Cleaning</w:t>
      </w:r>
    </w:p>
    <w:p w14:paraId="305AB8BD" w14:textId="4F906244" w:rsidR="00507A99" w:rsidRPr="00507A99" w:rsidRDefault="00507A99" w:rsidP="00507A99">
      <w:pPr>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Before model training, the dataset was thoroughly explored and preprocessed:</w:t>
      </w:r>
    </w:p>
    <w:p w14:paraId="236DF178" w14:textId="3B5D1AC9" w:rsidR="00507A99" w:rsidRPr="00507A99" w:rsidRDefault="00507A99" w:rsidP="00507A99">
      <w:pPr>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507A99">
        <w:rPr>
          <w:rFonts w:ascii="Times New Roman" w:hAnsi="Times New Roman" w:cs="Times New Roman"/>
          <w:b/>
          <w:bCs/>
          <w:color w:val="000000" w:themeColor="text1"/>
          <w:sz w:val="24"/>
          <w:szCs w:val="24"/>
        </w:rPr>
        <w:t>Exploration</w:t>
      </w:r>
      <w:r w:rsidRPr="00507A99">
        <w:rPr>
          <w:rFonts w:ascii="Times New Roman" w:hAnsi="Times New Roman" w:cs="Times New Roman"/>
          <w:color w:val="000000" w:themeColor="text1"/>
          <w:sz w:val="24"/>
          <w:szCs w:val="24"/>
        </w:rPr>
        <w:t>:</w:t>
      </w:r>
    </w:p>
    <w:p w14:paraId="4BD55505" w14:textId="17F0F697" w:rsidR="00507A99" w:rsidRPr="00507A99" w:rsidRDefault="00507A99" w:rsidP="00507A99">
      <w:pPr>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507A99">
        <w:rPr>
          <w:rFonts w:ascii="Times New Roman" w:hAnsi="Times New Roman" w:cs="Times New Roman"/>
          <w:color w:val="000000" w:themeColor="text1"/>
          <w:sz w:val="24"/>
          <w:szCs w:val="24"/>
        </w:rPr>
        <w:t>Visualized a random set of images to examine handwriting styles and variations.</w:t>
      </w:r>
    </w:p>
    <w:p w14:paraId="522B8525" w14:textId="71E87088" w:rsidR="00507A99" w:rsidRPr="00507A99" w:rsidRDefault="00507A99" w:rsidP="00507A99">
      <w:pPr>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507A99">
        <w:rPr>
          <w:rFonts w:ascii="Times New Roman" w:hAnsi="Times New Roman" w:cs="Times New Roman"/>
          <w:color w:val="000000" w:themeColor="text1"/>
          <w:sz w:val="24"/>
          <w:szCs w:val="24"/>
        </w:rPr>
        <w:t>Plotted the distribution of digits in the dataset to confirm balance.</w:t>
      </w:r>
    </w:p>
    <w:p w14:paraId="6A9FBE98" w14:textId="19ED21EB" w:rsidR="00507A99" w:rsidRPr="00507A99" w:rsidRDefault="00507A99" w:rsidP="00507A99">
      <w:pPr>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507A99">
        <w:rPr>
          <w:rFonts w:ascii="Times New Roman" w:hAnsi="Times New Roman" w:cs="Times New Roman"/>
          <w:b/>
          <w:bCs/>
          <w:color w:val="000000" w:themeColor="text1"/>
          <w:sz w:val="24"/>
          <w:szCs w:val="24"/>
        </w:rPr>
        <w:t>Preprocessing</w:t>
      </w:r>
      <w:r w:rsidRPr="00507A99">
        <w:rPr>
          <w:rFonts w:ascii="Times New Roman" w:hAnsi="Times New Roman" w:cs="Times New Roman"/>
          <w:color w:val="000000" w:themeColor="text1"/>
          <w:sz w:val="24"/>
          <w:szCs w:val="24"/>
        </w:rPr>
        <w:t>:</w:t>
      </w:r>
    </w:p>
    <w:p w14:paraId="0D5FCB7A" w14:textId="263BD1B8" w:rsidR="00507A99" w:rsidRPr="00507A99" w:rsidRDefault="00507A99" w:rsidP="00507A99">
      <w:pPr>
        <w:ind w:left="630"/>
        <w:rPr>
          <w:rFonts w:ascii="Times New Roman" w:hAnsi="Times New Roman" w:cs="Times New Roman"/>
          <w:color w:val="000000" w:themeColor="text1"/>
          <w:sz w:val="24"/>
          <w:szCs w:val="24"/>
        </w:rPr>
      </w:pPr>
      <w:r w:rsidRPr="00507A99">
        <w:rPr>
          <w:rFonts w:ascii="Times New Roman" w:hAnsi="Times New Roman" w:cs="Times New Roman"/>
          <w:b/>
          <w:bCs/>
          <w:color w:val="000000" w:themeColor="text1"/>
          <w:sz w:val="24"/>
          <w:szCs w:val="24"/>
        </w:rPr>
        <w:tab/>
        <w:t>1.</w:t>
      </w:r>
      <w:r w:rsidRPr="00507A99">
        <w:rPr>
          <w:rFonts w:ascii="Times New Roman" w:hAnsi="Times New Roman" w:cs="Times New Roman"/>
          <w:b/>
          <w:bCs/>
          <w:color w:val="000000" w:themeColor="text1"/>
          <w:sz w:val="24"/>
          <w:szCs w:val="24"/>
        </w:rPr>
        <w:t xml:space="preserve"> </w:t>
      </w:r>
      <w:r w:rsidRPr="00507A99">
        <w:rPr>
          <w:rFonts w:ascii="Times New Roman" w:hAnsi="Times New Roman" w:cs="Times New Roman"/>
          <w:b/>
          <w:bCs/>
          <w:color w:val="000000" w:themeColor="text1"/>
          <w:sz w:val="24"/>
          <w:szCs w:val="24"/>
        </w:rPr>
        <w:t>Normalization:</w:t>
      </w:r>
      <w:r w:rsidRPr="00507A99">
        <w:rPr>
          <w:rFonts w:ascii="Times New Roman" w:hAnsi="Times New Roman" w:cs="Times New Roman"/>
          <w:color w:val="000000" w:themeColor="text1"/>
          <w:sz w:val="24"/>
          <w:szCs w:val="24"/>
        </w:rPr>
        <w:t xml:space="preserve"> Pixel values (0–255) were scaled to the range [0, 1] for numerical stability and faster convergence during training.</w:t>
      </w:r>
    </w:p>
    <w:p w14:paraId="2F0DBD45" w14:textId="147053C7" w:rsidR="00507A99" w:rsidRPr="00507A99" w:rsidRDefault="00507A99" w:rsidP="00507A99">
      <w:pPr>
        <w:ind w:left="630"/>
        <w:rPr>
          <w:rFonts w:ascii="Times New Roman" w:hAnsi="Times New Roman" w:cs="Times New Roman"/>
          <w:b/>
          <w:bCs/>
          <w:color w:val="000000" w:themeColor="text1"/>
          <w:sz w:val="24"/>
          <w:szCs w:val="24"/>
        </w:rPr>
      </w:pPr>
      <w:r w:rsidRPr="00507A99">
        <w:rPr>
          <w:rFonts w:ascii="Times New Roman" w:hAnsi="Times New Roman" w:cs="Times New Roman"/>
          <w:b/>
          <w:bCs/>
          <w:color w:val="000000" w:themeColor="text1"/>
          <w:sz w:val="24"/>
          <w:szCs w:val="24"/>
        </w:rPr>
        <w:tab/>
        <w:t>2.</w:t>
      </w:r>
      <w:r w:rsidRPr="00507A99">
        <w:rPr>
          <w:rFonts w:ascii="Times New Roman" w:hAnsi="Times New Roman" w:cs="Times New Roman"/>
          <w:b/>
          <w:bCs/>
          <w:color w:val="000000" w:themeColor="text1"/>
          <w:sz w:val="24"/>
          <w:szCs w:val="24"/>
        </w:rPr>
        <w:t xml:space="preserve"> </w:t>
      </w:r>
      <w:r w:rsidRPr="00507A99">
        <w:rPr>
          <w:rFonts w:ascii="Times New Roman" w:hAnsi="Times New Roman" w:cs="Times New Roman"/>
          <w:b/>
          <w:bCs/>
          <w:color w:val="000000" w:themeColor="text1"/>
          <w:sz w:val="24"/>
          <w:szCs w:val="24"/>
        </w:rPr>
        <w:t>Reshaping:</w:t>
      </w:r>
    </w:p>
    <w:p w14:paraId="3D22D184" w14:textId="0577409D" w:rsidR="00507A99" w:rsidRPr="00507A99" w:rsidRDefault="00507A99" w:rsidP="00507A99">
      <w:pPr>
        <w:ind w:left="630"/>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507A99">
        <w:rPr>
          <w:rFonts w:ascii="Times New Roman" w:hAnsi="Times New Roman" w:cs="Times New Roman"/>
          <w:color w:val="000000" w:themeColor="text1"/>
          <w:sz w:val="24"/>
          <w:szCs w:val="24"/>
        </w:rPr>
        <w:t>CNN: Images were reshaped to 28 \times 28 \times 1 to include the channel dimension.</w:t>
      </w:r>
    </w:p>
    <w:p w14:paraId="7BCC796F" w14:textId="4AF66980" w:rsidR="00507A99" w:rsidRPr="00507A99" w:rsidRDefault="00507A99" w:rsidP="00507A99">
      <w:pPr>
        <w:ind w:left="630"/>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507A99">
        <w:rPr>
          <w:rFonts w:ascii="Times New Roman" w:hAnsi="Times New Roman" w:cs="Times New Roman"/>
          <w:color w:val="000000" w:themeColor="text1"/>
          <w:sz w:val="24"/>
          <w:szCs w:val="24"/>
        </w:rPr>
        <w:t>RNN: Images were reshaped to 28 \times 28 for sequential processing of rows.</w:t>
      </w:r>
    </w:p>
    <w:p w14:paraId="6E5B9846" w14:textId="6A3A429E" w:rsidR="00507A99" w:rsidRPr="00507A99" w:rsidRDefault="00507A99" w:rsidP="00507A99">
      <w:pPr>
        <w:ind w:left="630"/>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507A99">
        <w:rPr>
          <w:rFonts w:ascii="Times New Roman" w:hAnsi="Times New Roman" w:cs="Times New Roman"/>
          <w:color w:val="000000" w:themeColor="text1"/>
          <w:sz w:val="24"/>
          <w:szCs w:val="24"/>
        </w:rPr>
        <w:t>MLP: Images were flattened to a 1D vector of 784 features (28 \times 28).</w:t>
      </w:r>
    </w:p>
    <w:p w14:paraId="1A1933BA" w14:textId="428277D4" w:rsidR="00507A99" w:rsidRPr="00507A99" w:rsidRDefault="00507A99" w:rsidP="00153D81">
      <w:pPr>
        <w:ind w:left="630"/>
        <w:rPr>
          <w:rFonts w:ascii="Times New Roman" w:hAnsi="Times New Roman" w:cs="Times New Roman"/>
          <w:color w:val="000000" w:themeColor="text1"/>
          <w:sz w:val="24"/>
          <w:szCs w:val="24"/>
        </w:rPr>
      </w:pPr>
      <w:r w:rsidRPr="00507A99">
        <w:rPr>
          <w:rFonts w:ascii="Times New Roman" w:hAnsi="Times New Roman" w:cs="Times New Roman"/>
          <w:b/>
          <w:bCs/>
          <w:color w:val="000000" w:themeColor="text1"/>
          <w:sz w:val="24"/>
          <w:szCs w:val="24"/>
        </w:rPr>
        <w:tab/>
        <w:t>3.</w:t>
      </w:r>
      <w:r w:rsidRPr="00507A99">
        <w:rPr>
          <w:rFonts w:ascii="Times New Roman" w:hAnsi="Times New Roman" w:cs="Times New Roman"/>
          <w:b/>
          <w:bCs/>
          <w:color w:val="000000" w:themeColor="text1"/>
          <w:sz w:val="24"/>
          <w:szCs w:val="24"/>
        </w:rPr>
        <w:t xml:space="preserve"> </w:t>
      </w:r>
      <w:r w:rsidRPr="00507A99">
        <w:rPr>
          <w:rFonts w:ascii="Times New Roman" w:hAnsi="Times New Roman" w:cs="Times New Roman"/>
          <w:b/>
          <w:bCs/>
          <w:color w:val="000000" w:themeColor="text1"/>
          <w:sz w:val="24"/>
          <w:szCs w:val="24"/>
        </w:rPr>
        <w:t>One-Hot Encoding</w:t>
      </w:r>
      <w:r w:rsidRPr="00507A99">
        <w:rPr>
          <w:rFonts w:ascii="Times New Roman" w:hAnsi="Times New Roman" w:cs="Times New Roman"/>
          <w:color w:val="000000" w:themeColor="text1"/>
          <w:sz w:val="24"/>
          <w:szCs w:val="24"/>
        </w:rPr>
        <w:t>: Target labels were converted into one-hot vectors to suit the categorical output of deep learning models.</w:t>
      </w:r>
    </w:p>
    <w:p w14:paraId="54956872" w14:textId="6A7B16C0" w:rsidR="00BA5B19" w:rsidRPr="00F9696D" w:rsidRDefault="00507A99" w:rsidP="00507A99">
      <w:pPr>
        <w:rPr>
          <w:rFonts w:ascii="Times New Roman" w:hAnsi="Times New Roman" w:cs="Times New Roman"/>
          <w:color w:val="000000" w:themeColor="text1"/>
          <w:sz w:val="24"/>
          <w:szCs w:val="24"/>
        </w:rPr>
      </w:pPr>
      <w:r w:rsidRPr="00507A99">
        <w:rPr>
          <w:rFonts w:ascii="Times New Roman" w:hAnsi="Times New Roman" w:cs="Times New Roman"/>
          <w:color w:val="000000" w:themeColor="text1"/>
          <w:sz w:val="24"/>
          <w:szCs w:val="24"/>
        </w:rPr>
        <w:t>These steps ensured that the dataset was prepared appropriately for each architecture while minimizing the risk of data-related issues during training.</w:t>
      </w:r>
    </w:p>
    <w:p w14:paraId="6623D7DD" w14:textId="5D09EECE" w:rsidR="00F122A2" w:rsidRPr="00F122A2" w:rsidRDefault="00000000" w:rsidP="00F122A2">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t xml:space="preserve">4. </w:t>
      </w:r>
      <w:r w:rsidR="00153D81">
        <w:rPr>
          <w:rFonts w:ascii="Times New Roman" w:hAnsi="Times New Roman" w:cs="Times New Roman"/>
          <w:color w:val="000000" w:themeColor="text1"/>
        </w:rPr>
        <w:t>Models and Training</w:t>
      </w:r>
    </w:p>
    <w:p w14:paraId="530413E8" w14:textId="6B60E646" w:rsidR="00153D81" w:rsidRPr="00153D81" w:rsidRDefault="00153D81" w:rsidP="00153D81">
      <w:pPr>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t>Three deep learning models were developed and trained to classify the digits:</w:t>
      </w:r>
    </w:p>
    <w:p w14:paraId="5E7C8E8F" w14:textId="6BB1F4AF" w:rsidR="00153D81" w:rsidRPr="00153D81" w:rsidRDefault="00153D81" w:rsidP="00153D81">
      <w:pPr>
        <w:pStyle w:val="ListParagraph"/>
        <w:numPr>
          <w:ilvl w:val="0"/>
          <w:numId w:val="12"/>
        </w:numPr>
        <w:rPr>
          <w:rFonts w:ascii="Times New Roman" w:hAnsi="Times New Roman" w:cs="Times New Roman"/>
          <w:color w:val="000000" w:themeColor="text1"/>
          <w:sz w:val="24"/>
          <w:szCs w:val="24"/>
        </w:rPr>
      </w:pPr>
      <w:r w:rsidRPr="00153D81">
        <w:rPr>
          <w:rFonts w:ascii="Times New Roman" w:hAnsi="Times New Roman" w:cs="Times New Roman"/>
          <w:b/>
          <w:bCs/>
          <w:color w:val="000000" w:themeColor="text1"/>
          <w:sz w:val="24"/>
          <w:szCs w:val="24"/>
        </w:rPr>
        <w:t>Convolutional Neural Network (CNN)</w:t>
      </w:r>
      <w:r w:rsidRPr="00153D81">
        <w:rPr>
          <w:rFonts w:ascii="Times New Roman" w:hAnsi="Times New Roman" w:cs="Times New Roman"/>
          <w:color w:val="000000" w:themeColor="text1"/>
          <w:sz w:val="24"/>
          <w:szCs w:val="24"/>
        </w:rPr>
        <w:t>:</w:t>
      </w:r>
    </w:p>
    <w:p w14:paraId="6B75F7A3" w14:textId="44D1F7F3" w:rsidR="00153D81" w:rsidRPr="00153D81" w:rsidRDefault="00153D81" w:rsidP="00153D81">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53D81">
        <w:rPr>
          <w:rFonts w:ascii="Times New Roman" w:hAnsi="Times New Roman" w:cs="Times New Roman"/>
          <w:b/>
          <w:bCs/>
          <w:color w:val="000000" w:themeColor="text1"/>
          <w:sz w:val="24"/>
          <w:szCs w:val="24"/>
        </w:rPr>
        <w:t>Architecture</w:t>
      </w:r>
      <w:r w:rsidRPr="00153D81">
        <w:rPr>
          <w:rFonts w:ascii="Times New Roman" w:hAnsi="Times New Roman" w:cs="Times New Roman"/>
          <w:color w:val="000000" w:themeColor="text1"/>
          <w:sz w:val="24"/>
          <w:szCs w:val="24"/>
        </w:rPr>
        <w:t>:</w:t>
      </w:r>
    </w:p>
    <w:p w14:paraId="27AA1370" w14:textId="654253D3" w:rsidR="00153D81" w:rsidRPr="00153D81" w:rsidRDefault="00153D81" w:rsidP="00153D81">
      <w:pPr>
        <w:ind w:left="630"/>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Two convolutional layers with 32 and 64 filters, respectively, to extract spatial hierarchies.</w:t>
      </w:r>
    </w:p>
    <w:p w14:paraId="42B886D4" w14:textId="21FCEB4C" w:rsidR="00153D81" w:rsidRPr="00153D81" w:rsidRDefault="00153D81" w:rsidP="00153D81">
      <w:pPr>
        <w:ind w:left="630"/>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Max-pooling layers to down-sample the feature maps and reduce computational complexity.</w:t>
      </w:r>
    </w:p>
    <w:p w14:paraId="3C19565F" w14:textId="44F4B42A" w:rsidR="00153D81" w:rsidRPr="00153D81" w:rsidRDefault="00153D81" w:rsidP="00153D81">
      <w:pPr>
        <w:ind w:left="630"/>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Fully connected dense layers for classification.</w:t>
      </w:r>
    </w:p>
    <w:p w14:paraId="33134ECF" w14:textId="4000B412" w:rsidR="00153D81" w:rsidRPr="00153D81" w:rsidRDefault="00153D81" w:rsidP="00153D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53D81">
        <w:rPr>
          <w:rFonts w:ascii="Times New Roman" w:hAnsi="Times New Roman" w:cs="Times New Roman"/>
          <w:b/>
          <w:bCs/>
          <w:color w:val="000000" w:themeColor="text1"/>
          <w:sz w:val="24"/>
          <w:szCs w:val="24"/>
        </w:rPr>
        <w:t>Training Results</w:t>
      </w:r>
      <w:r w:rsidRPr="00153D81">
        <w:rPr>
          <w:rFonts w:ascii="Times New Roman" w:hAnsi="Times New Roman" w:cs="Times New Roman"/>
          <w:color w:val="000000" w:themeColor="text1"/>
          <w:sz w:val="24"/>
          <w:szCs w:val="24"/>
        </w:rPr>
        <w:t>:</w:t>
      </w:r>
    </w:p>
    <w:p w14:paraId="06C31BF1" w14:textId="6D931797" w:rsidR="00153D81" w:rsidRPr="00153D81" w:rsidRDefault="00153D81" w:rsidP="00153D81">
      <w:pPr>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lastRenderedPageBreak/>
        <w:tab/>
        <w:t>•</w:t>
      </w: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 xml:space="preserve">CNN achieved </w:t>
      </w:r>
      <w:r w:rsidRPr="00153D81">
        <w:rPr>
          <w:rFonts w:ascii="Times New Roman" w:hAnsi="Times New Roman" w:cs="Times New Roman"/>
          <w:b/>
          <w:bCs/>
          <w:color w:val="000000" w:themeColor="text1"/>
          <w:sz w:val="24"/>
          <w:szCs w:val="24"/>
        </w:rPr>
        <w:t>9</w:t>
      </w:r>
      <w:r>
        <w:rPr>
          <w:rFonts w:ascii="Times New Roman" w:hAnsi="Times New Roman" w:cs="Times New Roman"/>
          <w:b/>
          <w:bCs/>
          <w:color w:val="000000" w:themeColor="text1"/>
          <w:sz w:val="24"/>
          <w:szCs w:val="24"/>
        </w:rPr>
        <w:t>9</w:t>
      </w:r>
      <w:r w:rsidRPr="00153D81">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2</w:t>
      </w:r>
      <w:r w:rsidRPr="00153D81">
        <w:rPr>
          <w:rFonts w:ascii="Times New Roman" w:hAnsi="Times New Roman" w:cs="Times New Roman"/>
          <w:b/>
          <w:bCs/>
          <w:color w:val="000000" w:themeColor="text1"/>
          <w:sz w:val="24"/>
          <w:szCs w:val="24"/>
        </w:rPr>
        <w:t>% accuracy</w:t>
      </w:r>
      <w:r w:rsidRPr="00153D81">
        <w:rPr>
          <w:rFonts w:ascii="Times New Roman" w:hAnsi="Times New Roman" w:cs="Times New Roman"/>
          <w:color w:val="000000" w:themeColor="text1"/>
          <w:sz w:val="24"/>
          <w:szCs w:val="24"/>
        </w:rPr>
        <w:t xml:space="preserve"> on the test set.</w:t>
      </w:r>
    </w:p>
    <w:p w14:paraId="06139DA2" w14:textId="04CA40DB" w:rsidR="00153D81" w:rsidRPr="00153D81" w:rsidRDefault="00153D81" w:rsidP="00153D81">
      <w:pPr>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Its hierarchical feature extraction made it highly effective for image data.</w:t>
      </w:r>
    </w:p>
    <w:p w14:paraId="3993025B" w14:textId="6FC7A80E" w:rsidR="00153D81" w:rsidRPr="00153D81" w:rsidRDefault="00153D81" w:rsidP="00153D81">
      <w:pPr>
        <w:pStyle w:val="ListParagraph"/>
        <w:numPr>
          <w:ilvl w:val="0"/>
          <w:numId w:val="12"/>
        </w:numPr>
        <w:rPr>
          <w:rFonts w:ascii="Times New Roman" w:hAnsi="Times New Roman" w:cs="Times New Roman"/>
          <w:color w:val="000000" w:themeColor="text1"/>
          <w:sz w:val="24"/>
          <w:szCs w:val="24"/>
        </w:rPr>
      </w:pPr>
      <w:r w:rsidRPr="00153D81">
        <w:rPr>
          <w:rFonts w:ascii="Times New Roman" w:hAnsi="Times New Roman" w:cs="Times New Roman"/>
          <w:b/>
          <w:bCs/>
          <w:color w:val="000000" w:themeColor="text1"/>
          <w:sz w:val="24"/>
          <w:szCs w:val="24"/>
        </w:rPr>
        <w:t>Recurrent Neural Network (RNN)</w:t>
      </w:r>
      <w:r w:rsidRPr="00153D81">
        <w:rPr>
          <w:rFonts w:ascii="Times New Roman" w:hAnsi="Times New Roman" w:cs="Times New Roman"/>
          <w:color w:val="000000" w:themeColor="text1"/>
          <w:sz w:val="24"/>
          <w:szCs w:val="24"/>
        </w:rPr>
        <w:t>:</w:t>
      </w:r>
    </w:p>
    <w:p w14:paraId="57CE20DE" w14:textId="741BFB17" w:rsidR="00153D81" w:rsidRPr="00153D81" w:rsidRDefault="00153D81" w:rsidP="00153D81">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53D81">
        <w:rPr>
          <w:rFonts w:ascii="Times New Roman" w:hAnsi="Times New Roman" w:cs="Times New Roman"/>
          <w:b/>
          <w:bCs/>
          <w:color w:val="000000" w:themeColor="text1"/>
          <w:sz w:val="24"/>
          <w:szCs w:val="24"/>
        </w:rPr>
        <w:t>Architecture</w:t>
      </w:r>
      <w:r w:rsidRPr="00153D81">
        <w:rPr>
          <w:rFonts w:ascii="Times New Roman" w:hAnsi="Times New Roman" w:cs="Times New Roman"/>
          <w:color w:val="000000" w:themeColor="text1"/>
          <w:sz w:val="24"/>
          <w:szCs w:val="24"/>
        </w:rPr>
        <w:t>:</w:t>
      </w:r>
    </w:p>
    <w:p w14:paraId="19CFCD40" w14:textId="749A275F" w:rsidR="00153D81" w:rsidRPr="00153D81" w:rsidRDefault="00153D81" w:rsidP="00153D81">
      <w:pPr>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 xml:space="preserve">One </w:t>
      </w:r>
      <w:proofErr w:type="spellStart"/>
      <w:r w:rsidRPr="00153D81">
        <w:rPr>
          <w:rFonts w:ascii="Times New Roman" w:hAnsi="Times New Roman" w:cs="Times New Roman"/>
          <w:color w:val="000000" w:themeColor="text1"/>
          <w:sz w:val="24"/>
          <w:szCs w:val="24"/>
        </w:rPr>
        <w:t>SimpleRNN</w:t>
      </w:r>
      <w:proofErr w:type="spellEnd"/>
      <w:r w:rsidRPr="00153D81">
        <w:rPr>
          <w:rFonts w:ascii="Times New Roman" w:hAnsi="Times New Roman" w:cs="Times New Roman"/>
          <w:color w:val="000000" w:themeColor="text1"/>
          <w:sz w:val="24"/>
          <w:szCs w:val="24"/>
        </w:rPr>
        <w:t xml:space="preserve"> layer to process sequences row by row.</w:t>
      </w:r>
    </w:p>
    <w:p w14:paraId="5401D99B" w14:textId="719B0250" w:rsidR="00153D81" w:rsidRPr="00153D81" w:rsidRDefault="00153D81" w:rsidP="00153D81">
      <w:pPr>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Dense layers for final classification.</w:t>
      </w:r>
    </w:p>
    <w:p w14:paraId="6605E27A" w14:textId="0E2D7EEA" w:rsidR="00153D81" w:rsidRPr="00153D81" w:rsidRDefault="00153D81" w:rsidP="00153D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53D81">
        <w:rPr>
          <w:rFonts w:ascii="Times New Roman" w:hAnsi="Times New Roman" w:cs="Times New Roman"/>
          <w:b/>
          <w:bCs/>
          <w:color w:val="000000" w:themeColor="text1"/>
          <w:sz w:val="24"/>
          <w:szCs w:val="24"/>
        </w:rPr>
        <w:t>Training Results</w:t>
      </w:r>
      <w:r w:rsidRPr="00153D81">
        <w:rPr>
          <w:rFonts w:ascii="Times New Roman" w:hAnsi="Times New Roman" w:cs="Times New Roman"/>
          <w:color w:val="000000" w:themeColor="text1"/>
          <w:sz w:val="24"/>
          <w:szCs w:val="24"/>
        </w:rPr>
        <w:t>:</w:t>
      </w:r>
    </w:p>
    <w:p w14:paraId="0ACE53FD" w14:textId="56DDD3AC" w:rsidR="00153D81" w:rsidRPr="00153D81" w:rsidRDefault="00153D81" w:rsidP="00153D81">
      <w:pPr>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 xml:space="preserve">RNN achieved </w:t>
      </w:r>
      <w:r w:rsidRPr="00153D81">
        <w:rPr>
          <w:rFonts w:ascii="Times New Roman" w:hAnsi="Times New Roman" w:cs="Times New Roman"/>
          <w:b/>
          <w:bCs/>
          <w:color w:val="000000" w:themeColor="text1"/>
          <w:sz w:val="24"/>
          <w:szCs w:val="24"/>
        </w:rPr>
        <w:t>9</w:t>
      </w:r>
      <w:r>
        <w:rPr>
          <w:rFonts w:ascii="Times New Roman" w:hAnsi="Times New Roman" w:cs="Times New Roman"/>
          <w:b/>
          <w:bCs/>
          <w:color w:val="000000" w:themeColor="text1"/>
          <w:sz w:val="24"/>
          <w:szCs w:val="24"/>
        </w:rPr>
        <w:t>6</w:t>
      </w:r>
      <w:r w:rsidRPr="00153D81">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4</w:t>
      </w:r>
      <w:r w:rsidRPr="00153D81">
        <w:rPr>
          <w:rFonts w:ascii="Times New Roman" w:hAnsi="Times New Roman" w:cs="Times New Roman"/>
          <w:b/>
          <w:bCs/>
          <w:color w:val="000000" w:themeColor="text1"/>
          <w:sz w:val="24"/>
          <w:szCs w:val="24"/>
        </w:rPr>
        <w:t>% accuracy</w:t>
      </w:r>
      <w:r w:rsidRPr="00153D81">
        <w:rPr>
          <w:rFonts w:ascii="Times New Roman" w:hAnsi="Times New Roman" w:cs="Times New Roman"/>
          <w:color w:val="000000" w:themeColor="text1"/>
          <w:sz w:val="24"/>
          <w:szCs w:val="24"/>
        </w:rPr>
        <w:t xml:space="preserve"> on the test set.</w:t>
      </w:r>
    </w:p>
    <w:p w14:paraId="2878D971" w14:textId="38039069" w:rsidR="00153D81" w:rsidRPr="00153D81" w:rsidRDefault="00153D81" w:rsidP="00153D81">
      <w:pPr>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Its sequential nature was less effective for spatial data, leading to poorer performance.</w:t>
      </w:r>
    </w:p>
    <w:p w14:paraId="3F3A974C" w14:textId="74A03D18" w:rsidR="00153D81" w:rsidRPr="00153D81" w:rsidRDefault="00153D81" w:rsidP="00153D81">
      <w:pPr>
        <w:pStyle w:val="ListParagraph"/>
        <w:numPr>
          <w:ilvl w:val="0"/>
          <w:numId w:val="12"/>
        </w:numPr>
        <w:rPr>
          <w:rFonts w:ascii="Times New Roman" w:hAnsi="Times New Roman" w:cs="Times New Roman"/>
          <w:color w:val="000000" w:themeColor="text1"/>
          <w:sz w:val="24"/>
          <w:szCs w:val="24"/>
        </w:rPr>
      </w:pPr>
      <w:r w:rsidRPr="00153D81">
        <w:rPr>
          <w:rFonts w:ascii="Times New Roman" w:hAnsi="Times New Roman" w:cs="Times New Roman"/>
          <w:b/>
          <w:bCs/>
          <w:color w:val="000000" w:themeColor="text1"/>
          <w:sz w:val="24"/>
          <w:szCs w:val="24"/>
        </w:rPr>
        <w:t>Multi-Layer Perceptron (MLP)</w:t>
      </w:r>
      <w:r w:rsidRPr="00153D81">
        <w:rPr>
          <w:rFonts w:ascii="Times New Roman" w:hAnsi="Times New Roman" w:cs="Times New Roman"/>
          <w:color w:val="000000" w:themeColor="text1"/>
          <w:sz w:val="24"/>
          <w:szCs w:val="24"/>
        </w:rPr>
        <w:t>:</w:t>
      </w:r>
    </w:p>
    <w:p w14:paraId="45CB10E1" w14:textId="16418F13" w:rsidR="00153D81" w:rsidRPr="00153D81" w:rsidRDefault="00153D81" w:rsidP="00153D81">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53D81">
        <w:rPr>
          <w:rFonts w:ascii="Times New Roman" w:hAnsi="Times New Roman" w:cs="Times New Roman"/>
          <w:b/>
          <w:bCs/>
          <w:color w:val="000000" w:themeColor="text1"/>
          <w:sz w:val="24"/>
          <w:szCs w:val="24"/>
        </w:rPr>
        <w:t>Architecture</w:t>
      </w:r>
      <w:r w:rsidRPr="00153D81">
        <w:rPr>
          <w:rFonts w:ascii="Times New Roman" w:hAnsi="Times New Roman" w:cs="Times New Roman"/>
          <w:color w:val="000000" w:themeColor="text1"/>
          <w:sz w:val="24"/>
          <w:szCs w:val="24"/>
        </w:rPr>
        <w:t>:</w:t>
      </w:r>
    </w:p>
    <w:p w14:paraId="1A537284" w14:textId="520261FA" w:rsidR="00153D81" w:rsidRPr="00153D81" w:rsidRDefault="00153D81" w:rsidP="00153D81">
      <w:pPr>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Two fully connected dense layers with 256 and 128 neurons, respectively.</w:t>
      </w:r>
    </w:p>
    <w:p w14:paraId="0E5CDF37" w14:textId="778C2C4A" w:rsidR="00153D81" w:rsidRPr="00153D81" w:rsidRDefault="00153D81" w:rsidP="00153D81">
      <w:pPr>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Flattened input images as 1D vectors.</w:t>
      </w:r>
    </w:p>
    <w:p w14:paraId="1BEBE95F" w14:textId="1E1208B9" w:rsidR="00153D81" w:rsidRPr="00153D81" w:rsidRDefault="00153D81" w:rsidP="00153D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53D81">
        <w:rPr>
          <w:rFonts w:ascii="Times New Roman" w:hAnsi="Times New Roman" w:cs="Times New Roman"/>
          <w:b/>
          <w:bCs/>
          <w:color w:val="000000" w:themeColor="text1"/>
          <w:sz w:val="24"/>
          <w:szCs w:val="24"/>
        </w:rPr>
        <w:t>Training Results</w:t>
      </w:r>
      <w:r w:rsidRPr="00153D81">
        <w:rPr>
          <w:rFonts w:ascii="Times New Roman" w:hAnsi="Times New Roman" w:cs="Times New Roman"/>
          <w:color w:val="000000" w:themeColor="text1"/>
          <w:sz w:val="24"/>
          <w:szCs w:val="24"/>
        </w:rPr>
        <w:t>:</w:t>
      </w:r>
    </w:p>
    <w:p w14:paraId="44649151" w14:textId="73162DAD" w:rsidR="00153D81" w:rsidRPr="00153D81" w:rsidRDefault="00153D81" w:rsidP="00153D81">
      <w:pPr>
        <w:ind w:left="630"/>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 xml:space="preserve">MLP achieved </w:t>
      </w:r>
      <w:r w:rsidRPr="00153D81">
        <w:rPr>
          <w:rFonts w:ascii="Times New Roman" w:hAnsi="Times New Roman" w:cs="Times New Roman"/>
          <w:b/>
          <w:bCs/>
          <w:color w:val="000000" w:themeColor="text1"/>
          <w:sz w:val="24"/>
          <w:szCs w:val="24"/>
        </w:rPr>
        <w:t>9</w:t>
      </w:r>
      <w:r>
        <w:rPr>
          <w:rFonts w:ascii="Times New Roman" w:hAnsi="Times New Roman" w:cs="Times New Roman"/>
          <w:b/>
          <w:bCs/>
          <w:color w:val="000000" w:themeColor="text1"/>
          <w:sz w:val="24"/>
          <w:szCs w:val="24"/>
        </w:rPr>
        <w:t>7</w:t>
      </w:r>
      <w:r w:rsidRPr="00153D81">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7</w:t>
      </w:r>
      <w:r w:rsidRPr="00153D81">
        <w:rPr>
          <w:rFonts w:ascii="Times New Roman" w:hAnsi="Times New Roman" w:cs="Times New Roman"/>
          <w:b/>
          <w:bCs/>
          <w:color w:val="000000" w:themeColor="text1"/>
          <w:sz w:val="24"/>
          <w:szCs w:val="24"/>
        </w:rPr>
        <w:t>% accuracy</w:t>
      </w:r>
      <w:r w:rsidRPr="00153D81">
        <w:rPr>
          <w:rFonts w:ascii="Times New Roman" w:hAnsi="Times New Roman" w:cs="Times New Roman"/>
          <w:color w:val="000000" w:themeColor="text1"/>
          <w:sz w:val="24"/>
          <w:szCs w:val="24"/>
        </w:rPr>
        <w:t xml:space="preserve"> on the test set.</w:t>
      </w:r>
    </w:p>
    <w:p w14:paraId="49150BE0" w14:textId="404FBF63" w:rsidR="00153D81" w:rsidRPr="00153D81" w:rsidRDefault="00153D81" w:rsidP="00153D81">
      <w:pPr>
        <w:ind w:left="630"/>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153D81">
        <w:rPr>
          <w:rFonts w:ascii="Times New Roman" w:hAnsi="Times New Roman" w:cs="Times New Roman"/>
          <w:color w:val="000000" w:themeColor="text1"/>
          <w:sz w:val="24"/>
          <w:szCs w:val="24"/>
        </w:rPr>
        <w:t>While better than RNN, it lacked the spatial feature extraction capability of CNN.</w:t>
      </w:r>
    </w:p>
    <w:p w14:paraId="5F6AB92C" w14:textId="6E0B2F11" w:rsidR="00F122A2" w:rsidRDefault="00153D81">
      <w:pPr>
        <w:rPr>
          <w:rFonts w:ascii="Times New Roman" w:hAnsi="Times New Roman" w:cs="Times New Roman"/>
          <w:color w:val="000000" w:themeColor="text1"/>
          <w:sz w:val="24"/>
          <w:szCs w:val="24"/>
        </w:rPr>
      </w:pPr>
      <w:r w:rsidRPr="00153D81">
        <w:rPr>
          <w:rFonts w:ascii="Times New Roman" w:hAnsi="Times New Roman" w:cs="Times New Roman"/>
          <w:color w:val="000000" w:themeColor="text1"/>
          <w:sz w:val="24"/>
          <w:szCs w:val="24"/>
        </w:rPr>
        <w:t>Each model was trained for 5 epochs using the Adam optimizer and categorical cross-entropy loss.</w:t>
      </w:r>
    </w:p>
    <w:p w14:paraId="05500357" w14:textId="6488FF6F" w:rsidR="00F85F8B" w:rsidRDefault="00F85F8B">
      <w:pPr>
        <w:rPr>
          <w:rFonts w:ascii="Times New Roman" w:hAnsi="Times New Roman" w:cs="Times New Roman"/>
          <w:color w:val="000000" w:themeColor="text1"/>
          <w:sz w:val="24"/>
          <w:szCs w:val="24"/>
        </w:rPr>
      </w:pPr>
      <w:r w:rsidRPr="00F85F8B">
        <w:rPr>
          <w:rFonts w:ascii="Times New Roman" w:hAnsi="Times New Roman" w:cs="Times New Roman"/>
          <w:color w:val="000000" w:themeColor="text1"/>
          <w:sz w:val="24"/>
          <w:szCs w:val="24"/>
        </w:rPr>
        <w:lastRenderedPageBreak/>
        <w:drawing>
          <wp:inline distT="0" distB="0" distL="0" distR="0" wp14:anchorId="76BC44C6" wp14:editId="417AD9EC">
            <wp:extent cx="5486400" cy="3540760"/>
            <wp:effectExtent l="0" t="0" r="0" b="2540"/>
            <wp:docPr id="13939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6135" name=""/>
                    <pic:cNvPicPr/>
                  </pic:nvPicPr>
                  <pic:blipFill>
                    <a:blip r:embed="rId8"/>
                    <a:stretch>
                      <a:fillRect/>
                    </a:stretch>
                  </pic:blipFill>
                  <pic:spPr>
                    <a:xfrm>
                      <a:off x="0" y="0"/>
                      <a:ext cx="5486400" cy="3540760"/>
                    </a:xfrm>
                    <a:prstGeom prst="rect">
                      <a:avLst/>
                    </a:prstGeom>
                  </pic:spPr>
                </pic:pic>
              </a:graphicData>
            </a:graphic>
          </wp:inline>
        </w:drawing>
      </w:r>
    </w:p>
    <w:p w14:paraId="3E283655" w14:textId="210700E3" w:rsidR="00F85F8B" w:rsidRDefault="00F85F8B">
      <w:pPr>
        <w:rPr>
          <w:rFonts w:ascii="Times New Roman" w:hAnsi="Times New Roman" w:cs="Times New Roman"/>
          <w:color w:val="000000" w:themeColor="text1"/>
          <w:sz w:val="24"/>
          <w:szCs w:val="24"/>
        </w:rPr>
      </w:pPr>
      <w:r w:rsidRPr="00F85F8B">
        <w:rPr>
          <w:rFonts w:ascii="Times New Roman" w:hAnsi="Times New Roman" w:cs="Times New Roman"/>
          <w:color w:val="000000" w:themeColor="text1"/>
          <w:sz w:val="24"/>
          <w:szCs w:val="24"/>
        </w:rPr>
        <w:t xml:space="preserve">The ROC curves for the CNN, RNN, and MLP models all exhibit near-perfect AUC values of 1.0, indicating excellent classification performance. The models demonstrate a strong ability to distinguish between the classes, with very low false positive rates and high true positive rates across all thresholds. This reflects that all three models performed exceptionally well on the MNIST dataset, with minimal misclassifications. However, CNN’s suitability for image data and its higher interpretability still </w:t>
      </w:r>
      <w:proofErr w:type="gramStart"/>
      <w:r w:rsidRPr="00F85F8B">
        <w:rPr>
          <w:rFonts w:ascii="Times New Roman" w:hAnsi="Times New Roman" w:cs="Times New Roman"/>
          <w:color w:val="000000" w:themeColor="text1"/>
          <w:sz w:val="24"/>
          <w:szCs w:val="24"/>
        </w:rPr>
        <w:t>make</w:t>
      </w:r>
      <w:proofErr w:type="gramEnd"/>
      <w:r w:rsidRPr="00F85F8B">
        <w:rPr>
          <w:rFonts w:ascii="Times New Roman" w:hAnsi="Times New Roman" w:cs="Times New Roman"/>
          <w:color w:val="000000" w:themeColor="text1"/>
          <w:sz w:val="24"/>
          <w:szCs w:val="24"/>
        </w:rPr>
        <w:t xml:space="preserve"> it the most robust choice.</w:t>
      </w:r>
    </w:p>
    <w:p w14:paraId="532BADFA" w14:textId="083AEE55" w:rsidR="009E3261" w:rsidRPr="00F122A2" w:rsidRDefault="009E3261" w:rsidP="009E3261">
      <w:pPr>
        <w:pStyle w:val="Heading1"/>
        <w:rPr>
          <w:rFonts w:ascii="Times New Roman" w:hAnsi="Times New Roman" w:cs="Times New Roman"/>
          <w:color w:val="000000" w:themeColor="text1"/>
        </w:rPr>
      </w:pPr>
      <w:r>
        <w:rPr>
          <w:rFonts w:ascii="Times New Roman" w:hAnsi="Times New Roman" w:cs="Times New Roman"/>
          <w:color w:val="000000" w:themeColor="text1"/>
        </w:rPr>
        <w:t>5</w:t>
      </w:r>
      <w:r w:rsidRPr="00F9696D">
        <w:rPr>
          <w:rFonts w:ascii="Times New Roman" w:hAnsi="Times New Roman" w:cs="Times New Roman"/>
          <w:color w:val="000000" w:themeColor="text1"/>
        </w:rPr>
        <w:t xml:space="preserve">. </w:t>
      </w:r>
      <w:r>
        <w:rPr>
          <w:rFonts w:ascii="Times New Roman" w:hAnsi="Times New Roman" w:cs="Times New Roman"/>
          <w:color w:val="000000" w:themeColor="text1"/>
        </w:rPr>
        <w:t>Recommended Model</w:t>
      </w:r>
    </w:p>
    <w:p w14:paraId="752B3B42" w14:textId="5A9EBDB5" w:rsidR="00CC22AB" w:rsidRPr="00CC22AB" w:rsidRDefault="00CC22AB" w:rsidP="00CC22AB">
      <w:pPr>
        <w:rPr>
          <w:rFonts w:ascii="Times New Roman" w:hAnsi="Times New Roman" w:cs="Times New Roman"/>
          <w:color w:val="000000" w:themeColor="text1"/>
          <w:sz w:val="24"/>
          <w:szCs w:val="24"/>
        </w:rPr>
      </w:pPr>
      <w:r w:rsidRPr="00CC22AB">
        <w:rPr>
          <w:rFonts w:ascii="Times New Roman" w:hAnsi="Times New Roman" w:cs="Times New Roman"/>
          <w:b/>
          <w:bCs/>
          <w:color w:val="000000" w:themeColor="text1"/>
          <w:sz w:val="24"/>
          <w:szCs w:val="24"/>
        </w:rPr>
        <w:t>CNN</w:t>
      </w:r>
      <w:r w:rsidRPr="00CC22AB">
        <w:rPr>
          <w:rFonts w:ascii="Times New Roman" w:hAnsi="Times New Roman" w:cs="Times New Roman"/>
          <w:color w:val="000000" w:themeColor="text1"/>
          <w:sz w:val="24"/>
          <w:szCs w:val="24"/>
        </w:rPr>
        <w:t xml:space="preserve"> is recommended as the best model for this task due to its:</w:t>
      </w:r>
    </w:p>
    <w:p w14:paraId="168D59DA" w14:textId="1FE10C28" w:rsidR="00CC22AB" w:rsidRPr="00CC22AB" w:rsidRDefault="00CC22AB" w:rsidP="00CC22AB">
      <w:pPr>
        <w:ind w:left="630"/>
        <w:rPr>
          <w:rFonts w:ascii="Times New Roman" w:hAnsi="Times New Roman" w:cs="Times New Roman"/>
          <w:color w:val="000000" w:themeColor="text1"/>
          <w:sz w:val="24"/>
          <w:szCs w:val="24"/>
        </w:rPr>
      </w:pPr>
      <w:r w:rsidRPr="00CC22AB">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CC22AB">
        <w:rPr>
          <w:rFonts w:ascii="Times New Roman" w:hAnsi="Times New Roman" w:cs="Times New Roman"/>
          <w:b/>
          <w:bCs/>
          <w:color w:val="000000" w:themeColor="text1"/>
          <w:sz w:val="24"/>
          <w:szCs w:val="24"/>
        </w:rPr>
        <w:t>High Accuracy</w:t>
      </w:r>
      <w:r w:rsidRPr="00CC22AB">
        <w:rPr>
          <w:rFonts w:ascii="Times New Roman" w:hAnsi="Times New Roman" w:cs="Times New Roman"/>
          <w:color w:val="000000" w:themeColor="text1"/>
          <w:sz w:val="24"/>
          <w:szCs w:val="24"/>
        </w:rPr>
        <w:t xml:space="preserve">: Achieved the highest test accuracy of </w:t>
      </w:r>
      <w:r w:rsidRPr="00CC22AB">
        <w:rPr>
          <w:rFonts w:ascii="Times New Roman" w:hAnsi="Times New Roman" w:cs="Times New Roman"/>
          <w:b/>
          <w:bCs/>
          <w:color w:val="000000" w:themeColor="text1"/>
          <w:sz w:val="24"/>
          <w:szCs w:val="24"/>
        </w:rPr>
        <w:t>9</w:t>
      </w:r>
      <w:r>
        <w:rPr>
          <w:rFonts w:ascii="Times New Roman" w:hAnsi="Times New Roman" w:cs="Times New Roman"/>
          <w:b/>
          <w:bCs/>
          <w:color w:val="000000" w:themeColor="text1"/>
          <w:sz w:val="24"/>
          <w:szCs w:val="24"/>
        </w:rPr>
        <w:t>9</w:t>
      </w:r>
      <w:r w:rsidRPr="00CC22AB">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2</w:t>
      </w:r>
      <w:r w:rsidRPr="00CC22AB">
        <w:rPr>
          <w:rFonts w:ascii="Times New Roman" w:hAnsi="Times New Roman" w:cs="Times New Roman"/>
          <w:b/>
          <w:bCs/>
          <w:color w:val="000000" w:themeColor="text1"/>
          <w:sz w:val="24"/>
          <w:szCs w:val="24"/>
        </w:rPr>
        <w:t>%</w:t>
      </w:r>
      <w:r w:rsidRPr="00CC22AB">
        <w:rPr>
          <w:rFonts w:ascii="Times New Roman" w:hAnsi="Times New Roman" w:cs="Times New Roman"/>
          <w:color w:val="000000" w:themeColor="text1"/>
          <w:sz w:val="24"/>
          <w:szCs w:val="24"/>
        </w:rPr>
        <w:t>, outperforming RNN and MLP.</w:t>
      </w:r>
    </w:p>
    <w:p w14:paraId="47BCB1DF" w14:textId="0656E159" w:rsidR="00CC22AB" w:rsidRPr="00CC22AB" w:rsidRDefault="00CC22AB" w:rsidP="00CC22AB">
      <w:pPr>
        <w:ind w:left="630"/>
        <w:rPr>
          <w:rFonts w:ascii="Times New Roman" w:hAnsi="Times New Roman" w:cs="Times New Roman"/>
          <w:color w:val="000000" w:themeColor="text1"/>
          <w:sz w:val="24"/>
          <w:szCs w:val="24"/>
        </w:rPr>
      </w:pPr>
      <w:r w:rsidRPr="00CC22AB">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CC22AB">
        <w:rPr>
          <w:rFonts w:ascii="Times New Roman" w:hAnsi="Times New Roman" w:cs="Times New Roman"/>
          <w:b/>
          <w:bCs/>
          <w:color w:val="000000" w:themeColor="text1"/>
          <w:sz w:val="24"/>
          <w:szCs w:val="24"/>
        </w:rPr>
        <w:t>Suitability for Image Data</w:t>
      </w:r>
      <w:r w:rsidRPr="00CC22AB">
        <w:rPr>
          <w:rFonts w:ascii="Times New Roman" w:hAnsi="Times New Roman" w:cs="Times New Roman"/>
          <w:color w:val="000000" w:themeColor="text1"/>
          <w:sz w:val="24"/>
          <w:szCs w:val="24"/>
        </w:rPr>
        <w:t>: Its convolutional layers excel at extracting spatial features, such as edges and textures, making it ideal for image classification tasks.</w:t>
      </w:r>
    </w:p>
    <w:p w14:paraId="2D00A243" w14:textId="4DE34987" w:rsidR="00CC22AB" w:rsidRPr="00CC22AB" w:rsidRDefault="00CC22AB" w:rsidP="00CC22AB">
      <w:pPr>
        <w:ind w:left="630"/>
        <w:rPr>
          <w:rFonts w:ascii="Times New Roman" w:hAnsi="Times New Roman" w:cs="Times New Roman"/>
          <w:color w:val="000000" w:themeColor="text1"/>
          <w:sz w:val="24"/>
          <w:szCs w:val="24"/>
        </w:rPr>
      </w:pPr>
      <w:r w:rsidRPr="00CC22AB">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CC22AB">
        <w:rPr>
          <w:rFonts w:ascii="Times New Roman" w:hAnsi="Times New Roman" w:cs="Times New Roman"/>
          <w:b/>
          <w:bCs/>
          <w:color w:val="000000" w:themeColor="text1"/>
          <w:sz w:val="24"/>
          <w:szCs w:val="24"/>
        </w:rPr>
        <w:t>Scalability</w:t>
      </w:r>
      <w:r w:rsidRPr="00CC22AB">
        <w:rPr>
          <w:rFonts w:ascii="Times New Roman" w:hAnsi="Times New Roman" w:cs="Times New Roman"/>
          <w:color w:val="000000" w:themeColor="text1"/>
          <w:sz w:val="24"/>
          <w:szCs w:val="24"/>
        </w:rPr>
        <w:t>: CNNs can easily be extended to handle more complex datasets or tasks with minimal architectural changes.</w:t>
      </w:r>
    </w:p>
    <w:p w14:paraId="0C5DAD8C" w14:textId="77777777" w:rsidR="00CC22AB" w:rsidRPr="00CC22AB" w:rsidRDefault="00CC22AB" w:rsidP="00CC22AB">
      <w:pPr>
        <w:rPr>
          <w:rFonts w:ascii="Times New Roman" w:hAnsi="Times New Roman" w:cs="Times New Roman"/>
          <w:color w:val="000000" w:themeColor="text1"/>
          <w:sz w:val="24"/>
          <w:szCs w:val="24"/>
        </w:rPr>
      </w:pPr>
    </w:p>
    <w:p w14:paraId="218CC9B7" w14:textId="179C23E4" w:rsidR="009E3261" w:rsidRPr="009E3261" w:rsidRDefault="00CC22AB" w:rsidP="009E3261">
      <w:pPr>
        <w:rPr>
          <w:rFonts w:ascii="Times New Roman" w:hAnsi="Times New Roman" w:cs="Times New Roman"/>
          <w:color w:val="000000" w:themeColor="text1"/>
          <w:sz w:val="24"/>
          <w:szCs w:val="24"/>
        </w:rPr>
      </w:pPr>
      <w:r w:rsidRPr="00CC22AB">
        <w:rPr>
          <w:rFonts w:ascii="Times New Roman" w:hAnsi="Times New Roman" w:cs="Times New Roman"/>
          <w:color w:val="000000" w:themeColor="text1"/>
          <w:sz w:val="24"/>
          <w:szCs w:val="24"/>
        </w:rPr>
        <w:lastRenderedPageBreak/>
        <w:t>RNN is not recommended for this type of problem, as it is designed for sequential data like text or time-series, not images. While MLP performed reasonably well, it lacks the hierarchical learning capability that gives CNNs their edge in image-related tasks.</w:t>
      </w:r>
    </w:p>
    <w:p w14:paraId="5716E477" w14:textId="6A436BA4" w:rsidR="009E3261" w:rsidRDefault="009E3261" w:rsidP="009E3261">
      <w:pPr>
        <w:pStyle w:val="Heading1"/>
        <w:rPr>
          <w:rFonts w:ascii="Times New Roman" w:hAnsi="Times New Roman" w:cs="Times New Roman"/>
          <w:color w:val="000000" w:themeColor="text1"/>
        </w:rPr>
      </w:pPr>
      <w:r>
        <w:rPr>
          <w:rFonts w:ascii="Times New Roman" w:hAnsi="Times New Roman" w:cs="Times New Roman"/>
          <w:color w:val="000000" w:themeColor="text1"/>
        </w:rPr>
        <w:t>6</w:t>
      </w:r>
      <w:r w:rsidRPr="00F9696D">
        <w:rPr>
          <w:rFonts w:ascii="Times New Roman" w:hAnsi="Times New Roman" w:cs="Times New Roman"/>
          <w:color w:val="000000" w:themeColor="text1"/>
        </w:rPr>
        <w:t xml:space="preserve">. </w:t>
      </w:r>
      <w:r>
        <w:rPr>
          <w:rFonts w:ascii="Times New Roman" w:hAnsi="Times New Roman" w:cs="Times New Roman"/>
          <w:color w:val="000000" w:themeColor="text1"/>
        </w:rPr>
        <w:t>Key Findings and Insights</w:t>
      </w:r>
    </w:p>
    <w:p w14:paraId="5BA6749F" w14:textId="083E1254" w:rsidR="00CC22AB" w:rsidRPr="00CC22AB" w:rsidRDefault="009E3261" w:rsidP="00CC22AB">
      <w:pPr>
        <w:rPr>
          <w:rFonts w:ascii="Times New Roman" w:hAnsi="Times New Roman" w:cs="Times New Roman"/>
          <w:sz w:val="24"/>
          <w:szCs w:val="24"/>
        </w:rPr>
      </w:pPr>
      <w:r w:rsidRPr="009E3261">
        <w:rPr>
          <w:rFonts w:ascii="Times New Roman" w:hAnsi="Times New Roman" w:cs="Times New Roman"/>
          <w:sz w:val="24"/>
          <w:szCs w:val="24"/>
        </w:rPr>
        <w:t xml:space="preserve">The </w:t>
      </w:r>
      <w:r w:rsidR="00CC22AB" w:rsidRPr="00CC22AB">
        <w:rPr>
          <w:rFonts w:ascii="Times New Roman" w:hAnsi="Times New Roman" w:cs="Times New Roman"/>
          <w:sz w:val="24"/>
          <w:szCs w:val="24"/>
        </w:rPr>
        <w:t>analysis revealed several important insights:</w:t>
      </w:r>
    </w:p>
    <w:p w14:paraId="1BD4E323" w14:textId="14293C0D" w:rsidR="00CC22AB" w:rsidRPr="00CC22AB" w:rsidRDefault="00CC22AB" w:rsidP="00CC22AB">
      <w:pPr>
        <w:pStyle w:val="ListParagraph"/>
        <w:numPr>
          <w:ilvl w:val="0"/>
          <w:numId w:val="13"/>
        </w:numPr>
        <w:rPr>
          <w:rFonts w:ascii="Times New Roman" w:hAnsi="Times New Roman" w:cs="Times New Roman"/>
          <w:sz w:val="24"/>
          <w:szCs w:val="24"/>
        </w:rPr>
      </w:pPr>
      <w:r w:rsidRPr="00CC22AB">
        <w:rPr>
          <w:rFonts w:ascii="Times New Roman" w:hAnsi="Times New Roman" w:cs="Times New Roman"/>
          <w:b/>
          <w:bCs/>
          <w:sz w:val="24"/>
          <w:szCs w:val="24"/>
        </w:rPr>
        <w:t>Model Performance</w:t>
      </w:r>
      <w:r w:rsidRPr="00CC22AB">
        <w:rPr>
          <w:rFonts w:ascii="Times New Roman" w:hAnsi="Times New Roman" w:cs="Times New Roman"/>
          <w:sz w:val="24"/>
          <w:szCs w:val="24"/>
        </w:rPr>
        <w:t>:</w:t>
      </w:r>
    </w:p>
    <w:p w14:paraId="511A745B" w14:textId="50CE3103" w:rsidR="00CC22AB" w:rsidRPr="00CC22AB" w:rsidRDefault="00CC22AB" w:rsidP="00CC22AB">
      <w:pPr>
        <w:ind w:left="630"/>
        <w:rPr>
          <w:rFonts w:ascii="Times New Roman" w:hAnsi="Times New Roman" w:cs="Times New Roman"/>
          <w:sz w:val="24"/>
          <w:szCs w:val="24"/>
        </w:rPr>
      </w:pPr>
      <w:r w:rsidRPr="00CC22AB">
        <w:rPr>
          <w:rFonts w:ascii="Times New Roman" w:hAnsi="Times New Roman" w:cs="Times New Roman"/>
          <w:sz w:val="24"/>
          <w:szCs w:val="24"/>
        </w:rPr>
        <w:tab/>
        <w:t>•</w:t>
      </w:r>
      <w:r>
        <w:rPr>
          <w:rFonts w:ascii="Times New Roman" w:hAnsi="Times New Roman" w:cs="Times New Roman"/>
          <w:sz w:val="24"/>
          <w:szCs w:val="24"/>
        </w:rPr>
        <w:t xml:space="preserve"> </w:t>
      </w:r>
      <w:r w:rsidRPr="00CC22AB">
        <w:rPr>
          <w:rFonts w:ascii="Times New Roman" w:hAnsi="Times New Roman" w:cs="Times New Roman"/>
          <w:sz w:val="24"/>
          <w:szCs w:val="24"/>
        </w:rPr>
        <w:t>CNNs excel at image classification due to their ability to learn spatial hierarchies.</w:t>
      </w:r>
    </w:p>
    <w:p w14:paraId="7EEE9B33" w14:textId="267ACD50" w:rsidR="00CC22AB" w:rsidRPr="00CC22AB" w:rsidRDefault="00CC22AB" w:rsidP="00CC22AB">
      <w:pPr>
        <w:ind w:left="630"/>
        <w:rPr>
          <w:rFonts w:ascii="Times New Roman" w:hAnsi="Times New Roman" w:cs="Times New Roman"/>
          <w:sz w:val="24"/>
          <w:szCs w:val="24"/>
        </w:rPr>
      </w:pPr>
      <w:r w:rsidRPr="00CC22AB">
        <w:rPr>
          <w:rFonts w:ascii="Times New Roman" w:hAnsi="Times New Roman" w:cs="Times New Roman"/>
          <w:sz w:val="24"/>
          <w:szCs w:val="24"/>
        </w:rPr>
        <w:tab/>
        <w:t>•</w:t>
      </w:r>
      <w:r>
        <w:rPr>
          <w:rFonts w:ascii="Times New Roman" w:hAnsi="Times New Roman" w:cs="Times New Roman"/>
          <w:sz w:val="24"/>
          <w:szCs w:val="24"/>
        </w:rPr>
        <w:t xml:space="preserve"> </w:t>
      </w:r>
      <w:r w:rsidRPr="00CC22AB">
        <w:rPr>
          <w:rFonts w:ascii="Times New Roman" w:hAnsi="Times New Roman" w:cs="Times New Roman"/>
          <w:sz w:val="24"/>
          <w:szCs w:val="24"/>
        </w:rPr>
        <w:t>RNNs struggled with image data, reinforcing their role as sequential data processors.</w:t>
      </w:r>
    </w:p>
    <w:p w14:paraId="22C4F30F" w14:textId="7153756A" w:rsidR="00CC22AB" w:rsidRPr="00CC22AB" w:rsidRDefault="00CC22AB" w:rsidP="00CC22AB">
      <w:pPr>
        <w:ind w:left="630"/>
        <w:rPr>
          <w:rFonts w:ascii="Times New Roman" w:hAnsi="Times New Roman" w:cs="Times New Roman"/>
          <w:sz w:val="24"/>
          <w:szCs w:val="24"/>
        </w:rPr>
      </w:pPr>
      <w:r w:rsidRPr="00CC22AB">
        <w:rPr>
          <w:rFonts w:ascii="Times New Roman" w:hAnsi="Times New Roman" w:cs="Times New Roman"/>
          <w:sz w:val="24"/>
          <w:szCs w:val="24"/>
        </w:rPr>
        <w:tab/>
        <w:t>•</w:t>
      </w:r>
      <w:r>
        <w:rPr>
          <w:rFonts w:ascii="Times New Roman" w:hAnsi="Times New Roman" w:cs="Times New Roman"/>
          <w:sz w:val="24"/>
          <w:szCs w:val="24"/>
        </w:rPr>
        <w:t xml:space="preserve"> </w:t>
      </w:r>
      <w:r w:rsidRPr="00CC22AB">
        <w:rPr>
          <w:rFonts w:ascii="Times New Roman" w:hAnsi="Times New Roman" w:cs="Times New Roman"/>
          <w:sz w:val="24"/>
          <w:szCs w:val="24"/>
        </w:rPr>
        <w:t>MLPs performed well but were limited by their inability to leverage spatial structures.</w:t>
      </w:r>
    </w:p>
    <w:p w14:paraId="78AD3FC4" w14:textId="4DBFDBA1" w:rsidR="00CC22AB" w:rsidRPr="00CC22AB" w:rsidRDefault="00CC22AB" w:rsidP="00CC22AB">
      <w:pPr>
        <w:pStyle w:val="ListParagraph"/>
        <w:numPr>
          <w:ilvl w:val="0"/>
          <w:numId w:val="13"/>
        </w:numPr>
        <w:rPr>
          <w:rFonts w:ascii="Times New Roman" w:hAnsi="Times New Roman" w:cs="Times New Roman"/>
          <w:sz w:val="24"/>
          <w:szCs w:val="24"/>
        </w:rPr>
      </w:pPr>
      <w:r w:rsidRPr="00CC22AB">
        <w:rPr>
          <w:rFonts w:ascii="Times New Roman" w:hAnsi="Times New Roman" w:cs="Times New Roman"/>
          <w:b/>
          <w:bCs/>
          <w:sz w:val="24"/>
          <w:szCs w:val="24"/>
        </w:rPr>
        <w:t>Dataset Characteristics</w:t>
      </w:r>
      <w:r w:rsidRPr="00CC22AB">
        <w:rPr>
          <w:rFonts w:ascii="Times New Roman" w:hAnsi="Times New Roman" w:cs="Times New Roman"/>
          <w:sz w:val="24"/>
          <w:szCs w:val="24"/>
        </w:rPr>
        <w:t>:</w:t>
      </w:r>
    </w:p>
    <w:p w14:paraId="297440AF" w14:textId="26C6A6BB" w:rsidR="00CC22AB" w:rsidRPr="00CC22AB" w:rsidRDefault="00CC22AB" w:rsidP="00CC22AB">
      <w:pPr>
        <w:ind w:left="630"/>
        <w:rPr>
          <w:rFonts w:ascii="Times New Roman" w:hAnsi="Times New Roman" w:cs="Times New Roman"/>
          <w:sz w:val="24"/>
          <w:szCs w:val="24"/>
        </w:rPr>
      </w:pPr>
      <w:r w:rsidRPr="00CC22AB">
        <w:rPr>
          <w:rFonts w:ascii="Times New Roman" w:hAnsi="Times New Roman" w:cs="Times New Roman"/>
          <w:sz w:val="24"/>
          <w:szCs w:val="24"/>
        </w:rPr>
        <w:tab/>
        <w:t>•</w:t>
      </w:r>
      <w:r>
        <w:rPr>
          <w:rFonts w:ascii="Times New Roman" w:hAnsi="Times New Roman" w:cs="Times New Roman"/>
          <w:sz w:val="24"/>
          <w:szCs w:val="24"/>
        </w:rPr>
        <w:t xml:space="preserve"> </w:t>
      </w:r>
      <w:r w:rsidRPr="00CC22AB">
        <w:rPr>
          <w:rFonts w:ascii="Times New Roman" w:hAnsi="Times New Roman" w:cs="Times New Roman"/>
          <w:sz w:val="24"/>
          <w:szCs w:val="24"/>
        </w:rPr>
        <w:t>The MNIST dataset’s balanced distribution of digits ensured unbiased evaluation.</w:t>
      </w:r>
    </w:p>
    <w:p w14:paraId="6BE2446D" w14:textId="7DCF202B" w:rsidR="00CC22AB" w:rsidRPr="00CC22AB" w:rsidRDefault="00CC22AB" w:rsidP="00CC22AB">
      <w:pPr>
        <w:ind w:left="630"/>
        <w:rPr>
          <w:rFonts w:ascii="Times New Roman" w:hAnsi="Times New Roman" w:cs="Times New Roman"/>
          <w:sz w:val="24"/>
          <w:szCs w:val="24"/>
        </w:rPr>
      </w:pPr>
      <w:r w:rsidRPr="00CC22AB">
        <w:rPr>
          <w:rFonts w:ascii="Times New Roman" w:hAnsi="Times New Roman" w:cs="Times New Roman"/>
          <w:sz w:val="24"/>
          <w:szCs w:val="24"/>
        </w:rPr>
        <w:tab/>
        <w:t>•</w:t>
      </w:r>
      <w:r>
        <w:rPr>
          <w:rFonts w:ascii="Times New Roman" w:hAnsi="Times New Roman" w:cs="Times New Roman"/>
          <w:sz w:val="24"/>
          <w:szCs w:val="24"/>
        </w:rPr>
        <w:t xml:space="preserve"> </w:t>
      </w:r>
      <w:r w:rsidRPr="00CC22AB">
        <w:rPr>
          <w:rFonts w:ascii="Times New Roman" w:hAnsi="Times New Roman" w:cs="Times New Roman"/>
          <w:sz w:val="24"/>
          <w:szCs w:val="24"/>
        </w:rPr>
        <w:t>Despite its simplicity, MNIST highlighted the architectural strengths and weaknesses of the models.</w:t>
      </w:r>
    </w:p>
    <w:p w14:paraId="6267F50B" w14:textId="5419D01F" w:rsidR="00CC22AB" w:rsidRPr="00CC22AB" w:rsidRDefault="00CC22AB" w:rsidP="00CC22AB">
      <w:pPr>
        <w:pStyle w:val="ListParagraph"/>
        <w:numPr>
          <w:ilvl w:val="0"/>
          <w:numId w:val="13"/>
        </w:numPr>
        <w:rPr>
          <w:rFonts w:ascii="Times New Roman" w:hAnsi="Times New Roman" w:cs="Times New Roman"/>
          <w:sz w:val="24"/>
          <w:szCs w:val="24"/>
        </w:rPr>
      </w:pPr>
      <w:r w:rsidRPr="00CC22AB">
        <w:rPr>
          <w:rFonts w:ascii="Times New Roman" w:hAnsi="Times New Roman" w:cs="Times New Roman"/>
          <w:b/>
          <w:bCs/>
          <w:sz w:val="24"/>
          <w:szCs w:val="24"/>
        </w:rPr>
        <w:t>Generalization</w:t>
      </w:r>
      <w:r w:rsidRPr="00CC22AB">
        <w:rPr>
          <w:rFonts w:ascii="Times New Roman" w:hAnsi="Times New Roman" w:cs="Times New Roman"/>
          <w:sz w:val="24"/>
          <w:szCs w:val="24"/>
        </w:rPr>
        <w:t>:</w:t>
      </w:r>
    </w:p>
    <w:p w14:paraId="6783041D" w14:textId="655D6D8C" w:rsidR="00CC22AB" w:rsidRPr="00CC22AB" w:rsidRDefault="00CC22AB" w:rsidP="00CC22AB">
      <w:pPr>
        <w:ind w:left="630"/>
        <w:rPr>
          <w:rFonts w:ascii="Times New Roman" w:hAnsi="Times New Roman" w:cs="Times New Roman"/>
          <w:sz w:val="24"/>
          <w:szCs w:val="24"/>
        </w:rPr>
      </w:pPr>
      <w:r w:rsidRPr="00CC22AB">
        <w:rPr>
          <w:rFonts w:ascii="Times New Roman" w:hAnsi="Times New Roman" w:cs="Times New Roman"/>
          <w:sz w:val="24"/>
          <w:szCs w:val="24"/>
        </w:rPr>
        <w:tab/>
        <w:t>•</w:t>
      </w:r>
      <w:r>
        <w:rPr>
          <w:rFonts w:ascii="Times New Roman" w:hAnsi="Times New Roman" w:cs="Times New Roman"/>
          <w:sz w:val="24"/>
          <w:szCs w:val="24"/>
        </w:rPr>
        <w:t xml:space="preserve"> </w:t>
      </w:r>
      <w:r w:rsidRPr="00CC22AB">
        <w:rPr>
          <w:rFonts w:ascii="Times New Roman" w:hAnsi="Times New Roman" w:cs="Times New Roman"/>
          <w:sz w:val="24"/>
          <w:szCs w:val="24"/>
        </w:rPr>
        <w:t>CNNs demonstrated strong generalization, suggesting their potential for more complex real-world datasets.</w:t>
      </w:r>
    </w:p>
    <w:p w14:paraId="68D19612" w14:textId="4C409363" w:rsidR="009E3261" w:rsidRPr="009E3261" w:rsidRDefault="00CC22AB" w:rsidP="00CC22AB">
      <w:pPr>
        <w:rPr>
          <w:rFonts w:ascii="Times New Roman" w:hAnsi="Times New Roman" w:cs="Times New Roman"/>
          <w:sz w:val="24"/>
          <w:szCs w:val="24"/>
        </w:rPr>
      </w:pPr>
      <w:r w:rsidRPr="00CC22AB">
        <w:rPr>
          <w:rFonts w:ascii="Times New Roman" w:hAnsi="Times New Roman" w:cs="Times New Roman"/>
          <w:sz w:val="24"/>
          <w:szCs w:val="24"/>
        </w:rPr>
        <w:t>These findings confirm that CNNs are the most appropriate choice for tasks involving image data.</w:t>
      </w:r>
    </w:p>
    <w:p w14:paraId="056DF70A" w14:textId="752E918D" w:rsidR="009E3261" w:rsidRDefault="009E3261" w:rsidP="009E3261">
      <w:pPr>
        <w:pStyle w:val="Heading1"/>
        <w:rPr>
          <w:rFonts w:ascii="Times New Roman" w:hAnsi="Times New Roman" w:cs="Times New Roman"/>
          <w:color w:val="000000" w:themeColor="text1"/>
        </w:rPr>
      </w:pPr>
      <w:r>
        <w:rPr>
          <w:rFonts w:ascii="Times New Roman" w:hAnsi="Times New Roman" w:cs="Times New Roman"/>
          <w:color w:val="000000" w:themeColor="text1"/>
        </w:rPr>
        <w:t>7</w:t>
      </w:r>
      <w:r w:rsidRPr="00F9696D">
        <w:rPr>
          <w:rFonts w:ascii="Times New Roman" w:hAnsi="Times New Roman" w:cs="Times New Roman"/>
          <w:color w:val="000000" w:themeColor="text1"/>
        </w:rPr>
        <w:t xml:space="preserve">. </w:t>
      </w:r>
      <w:r>
        <w:rPr>
          <w:rFonts w:ascii="Times New Roman" w:hAnsi="Times New Roman" w:cs="Times New Roman"/>
          <w:color w:val="000000" w:themeColor="text1"/>
        </w:rPr>
        <w:t>Suggestions for Next Steps</w:t>
      </w:r>
    </w:p>
    <w:p w14:paraId="3383D43E" w14:textId="77777777" w:rsidR="00CC22AB" w:rsidRPr="00CC22AB" w:rsidRDefault="00CC22AB" w:rsidP="00CC22AB">
      <w:pPr>
        <w:rPr>
          <w:rFonts w:ascii="Times New Roman" w:hAnsi="Times New Roman" w:cs="Times New Roman"/>
          <w:color w:val="000000" w:themeColor="text1"/>
          <w:sz w:val="24"/>
          <w:szCs w:val="24"/>
        </w:rPr>
      </w:pPr>
      <w:r w:rsidRPr="00CC22AB">
        <w:rPr>
          <w:rFonts w:ascii="Times New Roman" w:hAnsi="Times New Roman" w:cs="Times New Roman"/>
          <w:color w:val="000000" w:themeColor="text1"/>
          <w:sz w:val="24"/>
          <w:szCs w:val="24"/>
        </w:rPr>
        <w:t>To improve and extend the analysis, the following steps are recommended:</w:t>
      </w:r>
    </w:p>
    <w:p w14:paraId="63721567" w14:textId="59B0CB6D" w:rsidR="00CC22AB" w:rsidRPr="00CC22AB" w:rsidRDefault="00CC22AB" w:rsidP="00CC22AB">
      <w:pPr>
        <w:pStyle w:val="ListParagraph"/>
        <w:numPr>
          <w:ilvl w:val="0"/>
          <w:numId w:val="14"/>
        </w:numPr>
        <w:rPr>
          <w:rFonts w:ascii="Times New Roman" w:hAnsi="Times New Roman" w:cs="Times New Roman"/>
          <w:color w:val="000000" w:themeColor="text1"/>
          <w:sz w:val="24"/>
          <w:szCs w:val="24"/>
        </w:rPr>
      </w:pPr>
      <w:r w:rsidRPr="00CC22AB">
        <w:rPr>
          <w:rFonts w:ascii="Times New Roman" w:hAnsi="Times New Roman" w:cs="Times New Roman"/>
          <w:b/>
          <w:bCs/>
          <w:color w:val="000000" w:themeColor="text1"/>
          <w:sz w:val="24"/>
          <w:szCs w:val="24"/>
        </w:rPr>
        <w:t>Explore Advanced Architectures</w:t>
      </w:r>
      <w:r w:rsidRPr="00CC22AB">
        <w:rPr>
          <w:rFonts w:ascii="Times New Roman" w:hAnsi="Times New Roman" w:cs="Times New Roman"/>
          <w:color w:val="000000" w:themeColor="text1"/>
          <w:sz w:val="24"/>
          <w:szCs w:val="24"/>
        </w:rPr>
        <w:t>:</w:t>
      </w:r>
    </w:p>
    <w:p w14:paraId="2AAC0A2E" w14:textId="0217C049" w:rsidR="00CC22AB" w:rsidRPr="00CC22AB" w:rsidRDefault="00CC22AB" w:rsidP="00CE2597">
      <w:pPr>
        <w:ind w:left="630"/>
        <w:rPr>
          <w:rFonts w:ascii="Times New Roman" w:hAnsi="Times New Roman" w:cs="Times New Roman"/>
          <w:color w:val="000000" w:themeColor="text1"/>
          <w:sz w:val="24"/>
          <w:szCs w:val="24"/>
        </w:rPr>
      </w:pPr>
      <w:r w:rsidRPr="00CC22AB">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CC22AB">
        <w:rPr>
          <w:rFonts w:ascii="Times New Roman" w:hAnsi="Times New Roman" w:cs="Times New Roman"/>
          <w:color w:val="000000" w:themeColor="text1"/>
          <w:sz w:val="24"/>
          <w:szCs w:val="24"/>
        </w:rPr>
        <w:t xml:space="preserve">Implement deeper CNN architectures like </w:t>
      </w:r>
      <w:proofErr w:type="spellStart"/>
      <w:r w:rsidRPr="00CC22AB">
        <w:rPr>
          <w:rFonts w:ascii="Times New Roman" w:hAnsi="Times New Roman" w:cs="Times New Roman"/>
          <w:color w:val="000000" w:themeColor="text1"/>
          <w:sz w:val="24"/>
          <w:szCs w:val="24"/>
        </w:rPr>
        <w:t>ResNet</w:t>
      </w:r>
      <w:proofErr w:type="spellEnd"/>
      <w:r w:rsidRPr="00CC22AB">
        <w:rPr>
          <w:rFonts w:ascii="Times New Roman" w:hAnsi="Times New Roman" w:cs="Times New Roman"/>
          <w:color w:val="000000" w:themeColor="text1"/>
          <w:sz w:val="24"/>
          <w:szCs w:val="24"/>
        </w:rPr>
        <w:t xml:space="preserve"> or VGG for even better performance.</w:t>
      </w:r>
    </w:p>
    <w:p w14:paraId="250F408F" w14:textId="6418CB86" w:rsidR="00CC22AB" w:rsidRPr="00CC22AB" w:rsidRDefault="00CC22AB" w:rsidP="00CE2597">
      <w:pPr>
        <w:ind w:left="630"/>
        <w:rPr>
          <w:rFonts w:ascii="Times New Roman" w:hAnsi="Times New Roman" w:cs="Times New Roman"/>
          <w:color w:val="000000" w:themeColor="text1"/>
          <w:sz w:val="24"/>
          <w:szCs w:val="24"/>
        </w:rPr>
      </w:pPr>
      <w:r w:rsidRPr="00CC22AB">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CC22AB">
        <w:rPr>
          <w:rFonts w:ascii="Times New Roman" w:hAnsi="Times New Roman" w:cs="Times New Roman"/>
          <w:color w:val="000000" w:themeColor="text1"/>
          <w:sz w:val="24"/>
          <w:szCs w:val="24"/>
        </w:rPr>
        <w:t>Explore hybrid architectures, combining CNNs and RNNs, for tasks involving spatiotemporal data.</w:t>
      </w:r>
    </w:p>
    <w:p w14:paraId="552C6A1E" w14:textId="7EF3F703" w:rsidR="00CC22AB" w:rsidRPr="00CC22AB" w:rsidRDefault="00CC22AB" w:rsidP="00CC22AB">
      <w:pPr>
        <w:pStyle w:val="ListParagraph"/>
        <w:numPr>
          <w:ilvl w:val="0"/>
          <w:numId w:val="14"/>
        </w:numPr>
        <w:rPr>
          <w:rFonts w:ascii="Times New Roman" w:hAnsi="Times New Roman" w:cs="Times New Roman"/>
          <w:color w:val="000000" w:themeColor="text1"/>
          <w:sz w:val="24"/>
          <w:szCs w:val="24"/>
        </w:rPr>
      </w:pPr>
      <w:r w:rsidRPr="00CC22AB">
        <w:rPr>
          <w:rFonts w:ascii="Times New Roman" w:hAnsi="Times New Roman" w:cs="Times New Roman"/>
          <w:b/>
          <w:bCs/>
          <w:color w:val="000000" w:themeColor="text1"/>
          <w:sz w:val="24"/>
          <w:szCs w:val="24"/>
        </w:rPr>
        <w:lastRenderedPageBreak/>
        <w:t>Apply Data Augmentation</w:t>
      </w:r>
      <w:r w:rsidRPr="00CC22AB">
        <w:rPr>
          <w:rFonts w:ascii="Times New Roman" w:hAnsi="Times New Roman" w:cs="Times New Roman"/>
          <w:color w:val="000000" w:themeColor="text1"/>
          <w:sz w:val="24"/>
          <w:szCs w:val="24"/>
        </w:rPr>
        <w:t>:</w:t>
      </w:r>
    </w:p>
    <w:p w14:paraId="23EFD545" w14:textId="0F8897C1" w:rsidR="00CC22AB" w:rsidRPr="00CC22AB" w:rsidRDefault="00CC22AB" w:rsidP="00CE2597">
      <w:pPr>
        <w:ind w:left="630"/>
        <w:rPr>
          <w:rFonts w:ascii="Times New Roman" w:hAnsi="Times New Roman" w:cs="Times New Roman"/>
          <w:color w:val="000000" w:themeColor="text1"/>
          <w:sz w:val="24"/>
          <w:szCs w:val="24"/>
        </w:rPr>
      </w:pPr>
      <w:r w:rsidRPr="00CC22AB">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CC22AB">
        <w:rPr>
          <w:rFonts w:ascii="Times New Roman" w:hAnsi="Times New Roman" w:cs="Times New Roman"/>
          <w:color w:val="000000" w:themeColor="text1"/>
          <w:sz w:val="24"/>
          <w:szCs w:val="24"/>
        </w:rPr>
        <w:t>Techniques like rotation, flipping, and zooming can increase dataset variability, improving model robustness and generalization.</w:t>
      </w:r>
    </w:p>
    <w:p w14:paraId="42D57FC6" w14:textId="48A72CCF" w:rsidR="00CC22AB" w:rsidRPr="00CC22AB" w:rsidRDefault="00CC22AB" w:rsidP="00CC22AB">
      <w:pPr>
        <w:pStyle w:val="ListParagraph"/>
        <w:numPr>
          <w:ilvl w:val="0"/>
          <w:numId w:val="14"/>
        </w:numPr>
        <w:rPr>
          <w:rFonts w:ascii="Times New Roman" w:hAnsi="Times New Roman" w:cs="Times New Roman"/>
          <w:color w:val="000000" w:themeColor="text1"/>
          <w:sz w:val="24"/>
          <w:szCs w:val="24"/>
        </w:rPr>
      </w:pPr>
      <w:r w:rsidRPr="00CC22AB">
        <w:rPr>
          <w:rFonts w:ascii="Times New Roman" w:hAnsi="Times New Roman" w:cs="Times New Roman"/>
          <w:b/>
          <w:bCs/>
          <w:color w:val="000000" w:themeColor="text1"/>
          <w:sz w:val="24"/>
          <w:szCs w:val="24"/>
        </w:rPr>
        <w:t>Experiment with Larger Datasets</w:t>
      </w:r>
      <w:r w:rsidRPr="00CC22AB">
        <w:rPr>
          <w:rFonts w:ascii="Times New Roman" w:hAnsi="Times New Roman" w:cs="Times New Roman"/>
          <w:color w:val="000000" w:themeColor="text1"/>
          <w:sz w:val="24"/>
          <w:szCs w:val="24"/>
        </w:rPr>
        <w:t>:</w:t>
      </w:r>
    </w:p>
    <w:p w14:paraId="1393A241" w14:textId="4C70E8C3" w:rsidR="00CC22AB" w:rsidRPr="00CC22AB" w:rsidRDefault="00CC22AB" w:rsidP="00CE2597">
      <w:pPr>
        <w:ind w:left="630"/>
        <w:rPr>
          <w:rFonts w:ascii="Times New Roman" w:hAnsi="Times New Roman" w:cs="Times New Roman"/>
          <w:color w:val="000000" w:themeColor="text1"/>
          <w:sz w:val="24"/>
          <w:szCs w:val="24"/>
        </w:rPr>
      </w:pPr>
      <w:r w:rsidRPr="00CC22AB">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CC22AB">
        <w:rPr>
          <w:rFonts w:ascii="Times New Roman" w:hAnsi="Times New Roman" w:cs="Times New Roman"/>
          <w:color w:val="000000" w:themeColor="text1"/>
          <w:sz w:val="24"/>
          <w:szCs w:val="24"/>
        </w:rPr>
        <w:t>Test the models on more complex datasets (e.g., CIFAR-10 or ImageNet) to evaluate scalability and performance on diverse image types.</w:t>
      </w:r>
    </w:p>
    <w:p w14:paraId="21C44A7E" w14:textId="4B327435" w:rsidR="00CC22AB" w:rsidRPr="00CC22AB" w:rsidRDefault="00CC22AB" w:rsidP="00CC22AB">
      <w:pPr>
        <w:pStyle w:val="ListParagraph"/>
        <w:numPr>
          <w:ilvl w:val="0"/>
          <w:numId w:val="14"/>
        </w:numPr>
        <w:rPr>
          <w:rFonts w:ascii="Times New Roman" w:hAnsi="Times New Roman" w:cs="Times New Roman"/>
          <w:color w:val="000000" w:themeColor="text1"/>
          <w:sz w:val="24"/>
          <w:szCs w:val="24"/>
        </w:rPr>
      </w:pPr>
      <w:r w:rsidRPr="00CC22AB">
        <w:rPr>
          <w:rFonts w:ascii="Times New Roman" w:hAnsi="Times New Roman" w:cs="Times New Roman"/>
          <w:b/>
          <w:bCs/>
          <w:color w:val="000000" w:themeColor="text1"/>
          <w:sz w:val="24"/>
          <w:szCs w:val="24"/>
        </w:rPr>
        <w:t>Hyperparameter Tuning</w:t>
      </w:r>
      <w:r w:rsidRPr="00CC22AB">
        <w:rPr>
          <w:rFonts w:ascii="Times New Roman" w:hAnsi="Times New Roman" w:cs="Times New Roman"/>
          <w:color w:val="000000" w:themeColor="text1"/>
          <w:sz w:val="24"/>
          <w:szCs w:val="24"/>
        </w:rPr>
        <w:t>:</w:t>
      </w:r>
    </w:p>
    <w:p w14:paraId="4B592DCF" w14:textId="7FA4C8E2" w:rsidR="00CC22AB" w:rsidRPr="00CC22AB" w:rsidRDefault="00CC22AB" w:rsidP="00CE2597">
      <w:pPr>
        <w:ind w:left="630"/>
        <w:rPr>
          <w:rFonts w:ascii="Times New Roman" w:hAnsi="Times New Roman" w:cs="Times New Roman"/>
          <w:color w:val="000000" w:themeColor="text1"/>
          <w:sz w:val="24"/>
          <w:szCs w:val="24"/>
        </w:rPr>
      </w:pPr>
      <w:r w:rsidRPr="00CC22AB">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 xml:space="preserve"> </w:t>
      </w:r>
      <w:r w:rsidRPr="00CC22AB">
        <w:rPr>
          <w:rFonts w:ascii="Times New Roman" w:hAnsi="Times New Roman" w:cs="Times New Roman"/>
          <w:color w:val="000000" w:themeColor="text1"/>
          <w:sz w:val="24"/>
          <w:szCs w:val="24"/>
        </w:rPr>
        <w:t>Fine-tune learning rates, batch sizes, and number of layers to optimize performance further.</w:t>
      </w:r>
    </w:p>
    <w:p w14:paraId="4F92F0C6" w14:textId="7F10CFA0" w:rsidR="009E3261" w:rsidRPr="00F9696D" w:rsidRDefault="00CC22AB">
      <w:pPr>
        <w:rPr>
          <w:rFonts w:ascii="Times New Roman" w:hAnsi="Times New Roman" w:cs="Times New Roman"/>
          <w:color w:val="000000" w:themeColor="text1"/>
          <w:sz w:val="24"/>
          <w:szCs w:val="24"/>
        </w:rPr>
      </w:pPr>
      <w:r w:rsidRPr="00CC22AB">
        <w:rPr>
          <w:rFonts w:ascii="Times New Roman" w:hAnsi="Times New Roman" w:cs="Times New Roman"/>
          <w:color w:val="000000" w:themeColor="text1"/>
          <w:sz w:val="24"/>
          <w:szCs w:val="24"/>
        </w:rPr>
        <w:t>By following these steps, the models can be refined and scaled to handle more challenging problems, ensuring their applicability to real-world tasks.</w:t>
      </w:r>
    </w:p>
    <w:sectPr w:rsidR="009E3261" w:rsidRPr="00F969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D500B3"/>
    <w:multiLevelType w:val="hybridMultilevel"/>
    <w:tmpl w:val="B056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8642A"/>
    <w:multiLevelType w:val="hybridMultilevel"/>
    <w:tmpl w:val="42C0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F23F9"/>
    <w:multiLevelType w:val="hybridMultilevel"/>
    <w:tmpl w:val="65BE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17116"/>
    <w:multiLevelType w:val="hybridMultilevel"/>
    <w:tmpl w:val="55729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A523E7"/>
    <w:multiLevelType w:val="hybridMultilevel"/>
    <w:tmpl w:val="B81A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194313">
    <w:abstractNumId w:val="8"/>
  </w:num>
  <w:num w:numId="2" w16cid:durableId="1639266440">
    <w:abstractNumId w:val="6"/>
  </w:num>
  <w:num w:numId="3" w16cid:durableId="1115517600">
    <w:abstractNumId w:val="5"/>
  </w:num>
  <w:num w:numId="4" w16cid:durableId="753555651">
    <w:abstractNumId w:val="4"/>
  </w:num>
  <w:num w:numId="5" w16cid:durableId="1922371308">
    <w:abstractNumId w:val="7"/>
  </w:num>
  <w:num w:numId="6" w16cid:durableId="242226833">
    <w:abstractNumId w:val="3"/>
  </w:num>
  <w:num w:numId="7" w16cid:durableId="438569540">
    <w:abstractNumId w:val="2"/>
  </w:num>
  <w:num w:numId="8" w16cid:durableId="847064423">
    <w:abstractNumId w:val="1"/>
  </w:num>
  <w:num w:numId="9" w16cid:durableId="995956080">
    <w:abstractNumId w:val="0"/>
  </w:num>
  <w:num w:numId="10" w16cid:durableId="1751540168">
    <w:abstractNumId w:val="9"/>
  </w:num>
  <w:num w:numId="11" w16cid:durableId="1090934218">
    <w:abstractNumId w:val="13"/>
  </w:num>
  <w:num w:numId="12" w16cid:durableId="648438731">
    <w:abstractNumId w:val="12"/>
  </w:num>
  <w:num w:numId="13" w16cid:durableId="670643898">
    <w:abstractNumId w:val="11"/>
  </w:num>
  <w:num w:numId="14" w16cid:durableId="13825575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D81"/>
    <w:rsid w:val="0029639D"/>
    <w:rsid w:val="00326F90"/>
    <w:rsid w:val="00416062"/>
    <w:rsid w:val="00504FC4"/>
    <w:rsid w:val="00507A99"/>
    <w:rsid w:val="00544E95"/>
    <w:rsid w:val="005E57B9"/>
    <w:rsid w:val="006952FB"/>
    <w:rsid w:val="007C1680"/>
    <w:rsid w:val="007D038B"/>
    <w:rsid w:val="00802EF4"/>
    <w:rsid w:val="00823379"/>
    <w:rsid w:val="009E3261"/>
    <w:rsid w:val="00A032CB"/>
    <w:rsid w:val="00AA1D8D"/>
    <w:rsid w:val="00B47730"/>
    <w:rsid w:val="00BA5B19"/>
    <w:rsid w:val="00BE17F8"/>
    <w:rsid w:val="00C21EAC"/>
    <w:rsid w:val="00C673EF"/>
    <w:rsid w:val="00CB0664"/>
    <w:rsid w:val="00CC22AB"/>
    <w:rsid w:val="00CE2597"/>
    <w:rsid w:val="00D15F5D"/>
    <w:rsid w:val="00D2557E"/>
    <w:rsid w:val="00D70899"/>
    <w:rsid w:val="00EE0DA2"/>
    <w:rsid w:val="00F122A2"/>
    <w:rsid w:val="00F12E9F"/>
    <w:rsid w:val="00F62454"/>
    <w:rsid w:val="00F85F8B"/>
    <w:rsid w:val="00F969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0B896"/>
  <w14:defaultImageDpi w14:val="300"/>
  <w15:docId w15:val="{E657B283-1CC7-3A4F-9FAB-0CA6BE57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4096">
      <w:bodyDiv w:val="1"/>
      <w:marLeft w:val="0"/>
      <w:marRight w:val="0"/>
      <w:marTop w:val="0"/>
      <w:marBottom w:val="0"/>
      <w:divBdr>
        <w:top w:val="none" w:sz="0" w:space="0" w:color="auto"/>
        <w:left w:val="none" w:sz="0" w:space="0" w:color="auto"/>
        <w:bottom w:val="none" w:sz="0" w:space="0" w:color="auto"/>
        <w:right w:val="none" w:sz="0" w:space="0" w:color="auto"/>
      </w:divBdr>
    </w:div>
    <w:div w:id="70927138">
      <w:bodyDiv w:val="1"/>
      <w:marLeft w:val="0"/>
      <w:marRight w:val="0"/>
      <w:marTop w:val="0"/>
      <w:marBottom w:val="0"/>
      <w:divBdr>
        <w:top w:val="none" w:sz="0" w:space="0" w:color="auto"/>
        <w:left w:val="none" w:sz="0" w:space="0" w:color="auto"/>
        <w:bottom w:val="none" w:sz="0" w:space="0" w:color="auto"/>
        <w:right w:val="none" w:sz="0" w:space="0" w:color="auto"/>
      </w:divBdr>
    </w:div>
    <w:div w:id="181867812">
      <w:bodyDiv w:val="1"/>
      <w:marLeft w:val="0"/>
      <w:marRight w:val="0"/>
      <w:marTop w:val="0"/>
      <w:marBottom w:val="0"/>
      <w:divBdr>
        <w:top w:val="none" w:sz="0" w:space="0" w:color="auto"/>
        <w:left w:val="none" w:sz="0" w:space="0" w:color="auto"/>
        <w:bottom w:val="none" w:sz="0" w:space="0" w:color="auto"/>
        <w:right w:val="none" w:sz="0" w:space="0" w:color="auto"/>
      </w:divBdr>
    </w:div>
    <w:div w:id="201023720">
      <w:bodyDiv w:val="1"/>
      <w:marLeft w:val="0"/>
      <w:marRight w:val="0"/>
      <w:marTop w:val="0"/>
      <w:marBottom w:val="0"/>
      <w:divBdr>
        <w:top w:val="none" w:sz="0" w:space="0" w:color="auto"/>
        <w:left w:val="none" w:sz="0" w:space="0" w:color="auto"/>
        <w:bottom w:val="none" w:sz="0" w:space="0" w:color="auto"/>
        <w:right w:val="none" w:sz="0" w:space="0" w:color="auto"/>
      </w:divBdr>
    </w:div>
    <w:div w:id="227345707">
      <w:bodyDiv w:val="1"/>
      <w:marLeft w:val="0"/>
      <w:marRight w:val="0"/>
      <w:marTop w:val="0"/>
      <w:marBottom w:val="0"/>
      <w:divBdr>
        <w:top w:val="none" w:sz="0" w:space="0" w:color="auto"/>
        <w:left w:val="none" w:sz="0" w:space="0" w:color="auto"/>
        <w:bottom w:val="none" w:sz="0" w:space="0" w:color="auto"/>
        <w:right w:val="none" w:sz="0" w:space="0" w:color="auto"/>
      </w:divBdr>
    </w:div>
    <w:div w:id="243347221">
      <w:bodyDiv w:val="1"/>
      <w:marLeft w:val="0"/>
      <w:marRight w:val="0"/>
      <w:marTop w:val="0"/>
      <w:marBottom w:val="0"/>
      <w:divBdr>
        <w:top w:val="none" w:sz="0" w:space="0" w:color="auto"/>
        <w:left w:val="none" w:sz="0" w:space="0" w:color="auto"/>
        <w:bottom w:val="none" w:sz="0" w:space="0" w:color="auto"/>
        <w:right w:val="none" w:sz="0" w:space="0" w:color="auto"/>
      </w:divBdr>
    </w:div>
    <w:div w:id="346752495">
      <w:bodyDiv w:val="1"/>
      <w:marLeft w:val="0"/>
      <w:marRight w:val="0"/>
      <w:marTop w:val="0"/>
      <w:marBottom w:val="0"/>
      <w:divBdr>
        <w:top w:val="none" w:sz="0" w:space="0" w:color="auto"/>
        <w:left w:val="none" w:sz="0" w:space="0" w:color="auto"/>
        <w:bottom w:val="none" w:sz="0" w:space="0" w:color="auto"/>
        <w:right w:val="none" w:sz="0" w:space="0" w:color="auto"/>
      </w:divBdr>
    </w:div>
    <w:div w:id="539978124">
      <w:bodyDiv w:val="1"/>
      <w:marLeft w:val="0"/>
      <w:marRight w:val="0"/>
      <w:marTop w:val="0"/>
      <w:marBottom w:val="0"/>
      <w:divBdr>
        <w:top w:val="none" w:sz="0" w:space="0" w:color="auto"/>
        <w:left w:val="none" w:sz="0" w:space="0" w:color="auto"/>
        <w:bottom w:val="none" w:sz="0" w:space="0" w:color="auto"/>
        <w:right w:val="none" w:sz="0" w:space="0" w:color="auto"/>
      </w:divBdr>
    </w:div>
    <w:div w:id="550120557">
      <w:bodyDiv w:val="1"/>
      <w:marLeft w:val="0"/>
      <w:marRight w:val="0"/>
      <w:marTop w:val="0"/>
      <w:marBottom w:val="0"/>
      <w:divBdr>
        <w:top w:val="none" w:sz="0" w:space="0" w:color="auto"/>
        <w:left w:val="none" w:sz="0" w:space="0" w:color="auto"/>
        <w:bottom w:val="none" w:sz="0" w:space="0" w:color="auto"/>
        <w:right w:val="none" w:sz="0" w:space="0" w:color="auto"/>
      </w:divBdr>
    </w:div>
    <w:div w:id="558371245">
      <w:bodyDiv w:val="1"/>
      <w:marLeft w:val="0"/>
      <w:marRight w:val="0"/>
      <w:marTop w:val="0"/>
      <w:marBottom w:val="0"/>
      <w:divBdr>
        <w:top w:val="none" w:sz="0" w:space="0" w:color="auto"/>
        <w:left w:val="none" w:sz="0" w:space="0" w:color="auto"/>
        <w:bottom w:val="none" w:sz="0" w:space="0" w:color="auto"/>
        <w:right w:val="none" w:sz="0" w:space="0" w:color="auto"/>
      </w:divBdr>
    </w:div>
    <w:div w:id="628050975">
      <w:bodyDiv w:val="1"/>
      <w:marLeft w:val="0"/>
      <w:marRight w:val="0"/>
      <w:marTop w:val="0"/>
      <w:marBottom w:val="0"/>
      <w:divBdr>
        <w:top w:val="none" w:sz="0" w:space="0" w:color="auto"/>
        <w:left w:val="none" w:sz="0" w:space="0" w:color="auto"/>
        <w:bottom w:val="none" w:sz="0" w:space="0" w:color="auto"/>
        <w:right w:val="none" w:sz="0" w:space="0" w:color="auto"/>
      </w:divBdr>
    </w:div>
    <w:div w:id="707031884">
      <w:bodyDiv w:val="1"/>
      <w:marLeft w:val="0"/>
      <w:marRight w:val="0"/>
      <w:marTop w:val="0"/>
      <w:marBottom w:val="0"/>
      <w:divBdr>
        <w:top w:val="none" w:sz="0" w:space="0" w:color="auto"/>
        <w:left w:val="none" w:sz="0" w:space="0" w:color="auto"/>
        <w:bottom w:val="none" w:sz="0" w:space="0" w:color="auto"/>
        <w:right w:val="none" w:sz="0" w:space="0" w:color="auto"/>
      </w:divBdr>
    </w:div>
    <w:div w:id="783378383">
      <w:bodyDiv w:val="1"/>
      <w:marLeft w:val="0"/>
      <w:marRight w:val="0"/>
      <w:marTop w:val="0"/>
      <w:marBottom w:val="0"/>
      <w:divBdr>
        <w:top w:val="none" w:sz="0" w:space="0" w:color="auto"/>
        <w:left w:val="none" w:sz="0" w:space="0" w:color="auto"/>
        <w:bottom w:val="none" w:sz="0" w:space="0" w:color="auto"/>
        <w:right w:val="none" w:sz="0" w:space="0" w:color="auto"/>
      </w:divBdr>
    </w:div>
    <w:div w:id="820656089">
      <w:bodyDiv w:val="1"/>
      <w:marLeft w:val="0"/>
      <w:marRight w:val="0"/>
      <w:marTop w:val="0"/>
      <w:marBottom w:val="0"/>
      <w:divBdr>
        <w:top w:val="none" w:sz="0" w:space="0" w:color="auto"/>
        <w:left w:val="none" w:sz="0" w:space="0" w:color="auto"/>
        <w:bottom w:val="none" w:sz="0" w:space="0" w:color="auto"/>
        <w:right w:val="none" w:sz="0" w:space="0" w:color="auto"/>
      </w:divBdr>
    </w:div>
    <w:div w:id="843938093">
      <w:bodyDiv w:val="1"/>
      <w:marLeft w:val="0"/>
      <w:marRight w:val="0"/>
      <w:marTop w:val="0"/>
      <w:marBottom w:val="0"/>
      <w:divBdr>
        <w:top w:val="none" w:sz="0" w:space="0" w:color="auto"/>
        <w:left w:val="none" w:sz="0" w:space="0" w:color="auto"/>
        <w:bottom w:val="none" w:sz="0" w:space="0" w:color="auto"/>
        <w:right w:val="none" w:sz="0" w:space="0" w:color="auto"/>
      </w:divBdr>
    </w:div>
    <w:div w:id="950018606">
      <w:bodyDiv w:val="1"/>
      <w:marLeft w:val="0"/>
      <w:marRight w:val="0"/>
      <w:marTop w:val="0"/>
      <w:marBottom w:val="0"/>
      <w:divBdr>
        <w:top w:val="none" w:sz="0" w:space="0" w:color="auto"/>
        <w:left w:val="none" w:sz="0" w:space="0" w:color="auto"/>
        <w:bottom w:val="none" w:sz="0" w:space="0" w:color="auto"/>
        <w:right w:val="none" w:sz="0" w:space="0" w:color="auto"/>
      </w:divBdr>
    </w:div>
    <w:div w:id="960842830">
      <w:bodyDiv w:val="1"/>
      <w:marLeft w:val="0"/>
      <w:marRight w:val="0"/>
      <w:marTop w:val="0"/>
      <w:marBottom w:val="0"/>
      <w:divBdr>
        <w:top w:val="none" w:sz="0" w:space="0" w:color="auto"/>
        <w:left w:val="none" w:sz="0" w:space="0" w:color="auto"/>
        <w:bottom w:val="none" w:sz="0" w:space="0" w:color="auto"/>
        <w:right w:val="none" w:sz="0" w:space="0" w:color="auto"/>
      </w:divBdr>
    </w:div>
    <w:div w:id="1034305385">
      <w:bodyDiv w:val="1"/>
      <w:marLeft w:val="0"/>
      <w:marRight w:val="0"/>
      <w:marTop w:val="0"/>
      <w:marBottom w:val="0"/>
      <w:divBdr>
        <w:top w:val="none" w:sz="0" w:space="0" w:color="auto"/>
        <w:left w:val="none" w:sz="0" w:space="0" w:color="auto"/>
        <w:bottom w:val="none" w:sz="0" w:space="0" w:color="auto"/>
        <w:right w:val="none" w:sz="0" w:space="0" w:color="auto"/>
      </w:divBdr>
    </w:div>
    <w:div w:id="1095243461">
      <w:bodyDiv w:val="1"/>
      <w:marLeft w:val="0"/>
      <w:marRight w:val="0"/>
      <w:marTop w:val="0"/>
      <w:marBottom w:val="0"/>
      <w:divBdr>
        <w:top w:val="none" w:sz="0" w:space="0" w:color="auto"/>
        <w:left w:val="none" w:sz="0" w:space="0" w:color="auto"/>
        <w:bottom w:val="none" w:sz="0" w:space="0" w:color="auto"/>
        <w:right w:val="none" w:sz="0" w:space="0" w:color="auto"/>
      </w:divBdr>
    </w:div>
    <w:div w:id="1107311438">
      <w:bodyDiv w:val="1"/>
      <w:marLeft w:val="0"/>
      <w:marRight w:val="0"/>
      <w:marTop w:val="0"/>
      <w:marBottom w:val="0"/>
      <w:divBdr>
        <w:top w:val="none" w:sz="0" w:space="0" w:color="auto"/>
        <w:left w:val="none" w:sz="0" w:space="0" w:color="auto"/>
        <w:bottom w:val="none" w:sz="0" w:space="0" w:color="auto"/>
        <w:right w:val="none" w:sz="0" w:space="0" w:color="auto"/>
      </w:divBdr>
    </w:div>
    <w:div w:id="1185822525">
      <w:bodyDiv w:val="1"/>
      <w:marLeft w:val="0"/>
      <w:marRight w:val="0"/>
      <w:marTop w:val="0"/>
      <w:marBottom w:val="0"/>
      <w:divBdr>
        <w:top w:val="none" w:sz="0" w:space="0" w:color="auto"/>
        <w:left w:val="none" w:sz="0" w:space="0" w:color="auto"/>
        <w:bottom w:val="none" w:sz="0" w:space="0" w:color="auto"/>
        <w:right w:val="none" w:sz="0" w:space="0" w:color="auto"/>
      </w:divBdr>
    </w:div>
    <w:div w:id="1250037980">
      <w:bodyDiv w:val="1"/>
      <w:marLeft w:val="0"/>
      <w:marRight w:val="0"/>
      <w:marTop w:val="0"/>
      <w:marBottom w:val="0"/>
      <w:divBdr>
        <w:top w:val="none" w:sz="0" w:space="0" w:color="auto"/>
        <w:left w:val="none" w:sz="0" w:space="0" w:color="auto"/>
        <w:bottom w:val="none" w:sz="0" w:space="0" w:color="auto"/>
        <w:right w:val="none" w:sz="0" w:space="0" w:color="auto"/>
      </w:divBdr>
    </w:div>
    <w:div w:id="1332294586">
      <w:bodyDiv w:val="1"/>
      <w:marLeft w:val="0"/>
      <w:marRight w:val="0"/>
      <w:marTop w:val="0"/>
      <w:marBottom w:val="0"/>
      <w:divBdr>
        <w:top w:val="none" w:sz="0" w:space="0" w:color="auto"/>
        <w:left w:val="none" w:sz="0" w:space="0" w:color="auto"/>
        <w:bottom w:val="none" w:sz="0" w:space="0" w:color="auto"/>
        <w:right w:val="none" w:sz="0" w:space="0" w:color="auto"/>
      </w:divBdr>
    </w:div>
    <w:div w:id="1521821044">
      <w:bodyDiv w:val="1"/>
      <w:marLeft w:val="0"/>
      <w:marRight w:val="0"/>
      <w:marTop w:val="0"/>
      <w:marBottom w:val="0"/>
      <w:divBdr>
        <w:top w:val="none" w:sz="0" w:space="0" w:color="auto"/>
        <w:left w:val="none" w:sz="0" w:space="0" w:color="auto"/>
        <w:bottom w:val="none" w:sz="0" w:space="0" w:color="auto"/>
        <w:right w:val="none" w:sz="0" w:space="0" w:color="auto"/>
      </w:divBdr>
    </w:div>
    <w:div w:id="1606840352">
      <w:bodyDiv w:val="1"/>
      <w:marLeft w:val="0"/>
      <w:marRight w:val="0"/>
      <w:marTop w:val="0"/>
      <w:marBottom w:val="0"/>
      <w:divBdr>
        <w:top w:val="none" w:sz="0" w:space="0" w:color="auto"/>
        <w:left w:val="none" w:sz="0" w:space="0" w:color="auto"/>
        <w:bottom w:val="none" w:sz="0" w:space="0" w:color="auto"/>
        <w:right w:val="none" w:sz="0" w:space="0" w:color="auto"/>
      </w:divBdr>
    </w:div>
    <w:div w:id="1640259675">
      <w:bodyDiv w:val="1"/>
      <w:marLeft w:val="0"/>
      <w:marRight w:val="0"/>
      <w:marTop w:val="0"/>
      <w:marBottom w:val="0"/>
      <w:divBdr>
        <w:top w:val="none" w:sz="0" w:space="0" w:color="auto"/>
        <w:left w:val="none" w:sz="0" w:space="0" w:color="auto"/>
        <w:bottom w:val="none" w:sz="0" w:space="0" w:color="auto"/>
        <w:right w:val="none" w:sz="0" w:space="0" w:color="auto"/>
      </w:divBdr>
    </w:div>
    <w:div w:id="1717704798">
      <w:bodyDiv w:val="1"/>
      <w:marLeft w:val="0"/>
      <w:marRight w:val="0"/>
      <w:marTop w:val="0"/>
      <w:marBottom w:val="0"/>
      <w:divBdr>
        <w:top w:val="none" w:sz="0" w:space="0" w:color="auto"/>
        <w:left w:val="none" w:sz="0" w:space="0" w:color="auto"/>
        <w:bottom w:val="none" w:sz="0" w:space="0" w:color="auto"/>
        <w:right w:val="none" w:sz="0" w:space="0" w:color="auto"/>
      </w:divBdr>
    </w:div>
    <w:div w:id="1724019369">
      <w:bodyDiv w:val="1"/>
      <w:marLeft w:val="0"/>
      <w:marRight w:val="0"/>
      <w:marTop w:val="0"/>
      <w:marBottom w:val="0"/>
      <w:divBdr>
        <w:top w:val="none" w:sz="0" w:space="0" w:color="auto"/>
        <w:left w:val="none" w:sz="0" w:space="0" w:color="auto"/>
        <w:bottom w:val="none" w:sz="0" w:space="0" w:color="auto"/>
        <w:right w:val="none" w:sz="0" w:space="0" w:color="auto"/>
      </w:divBdr>
    </w:div>
    <w:div w:id="1759515995">
      <w:bodyDiv w:val="1"/>
      <w:marLeft w:val="0"/>
      <w:marRight w:val="0"/>
      <w:marTop w:val="0"/>
      <w:marBottom w:val="0"/>
      <w:divBdr>
        <w:top w:val="none" w:sz="0" w:space="0" w:color="auto"/>
        <w:left w:val="none" w:sz="0" w:space="0" w:color="auto"/>
        <w:bottom w:val="none" w:sz="0" w:space="0" w:color="auto"/>
        <w:right w:val="none" w:sz="0" w:space="0" w:color="auto"/>
      </w:divBdr>
    </w:div>
    <w:div w:id="1819885012">
      <w:bodyDiv w:val="1"/>
      <w:marLeft w:val="0"/>
      <w:marRight w:val="0"/>
      <w:marTop w:val="0"/>
      <w:marBottom w:val="0"/>
      <w:divBdr>
        <w:top w:val="none" w:sz="0" w:space="0" w:color="auto"/>
        <w:left w:val="none" w:sz="0" w:space="0" w:color="auto"/>
        <w:bottom w:val="none" w:sz="0" w:space="0" w:color="auto"/>
        <w:right w:val="none" w:sz="0" w:space="0" w:color="auto"/>
      </w:divBdr>
    </w:div>
    <w:div w:id="1864173608">
      <w:bodyDiv w:val="1"/>
      <w:marLeft w:val="0"/>
      <w:marRight w:val="0"/>
      <w:marTop w:val="0"/>
      <w:marBottom w:val="0"/>
      <w:divBdr>
        <w:top w:val="none" w:sz="0" w:space="0" w:color="auto"/>
        <w:left w:val="none" w:sz="0" w:space="0" w:color="auto"/>
        <w:bottom w:val="none" w:sz="0" w:space="0" w:color="auto"/>
        <w:right w:val="none" w:sz="0" w:space="0" w:color="auto"/>
      </w:divBdr>
    </w:div>
    <w:div w:id="1879704477">
      <w:bodyDiv w:val="1"/>
      <w:marLeft w:val="0"/>
      <w:marRight w:val="0"/>
      <w:marTop w:val="0"/>
      <w:marBottom w:val="0"/>
      <w:divBdr>
        <w:top w:val="none" w:sz="0" w:space="0" w:color="auto"/>
        <w:left w:val="none" w:sz="0" w:space="0" w:color="auto"/>
        <w:bottom w:val="none" w:sz="0" w:space="0" w:color="auto"/>
        <w:right w:val="none" w:sz="0" w:space="0" w:color="auto"/>
      </w:divBdr>
    </w:div>
    <w:div w:id="1884557384">
      <w:bodyDiv w:val="1"/>
      <w:marLeft w:val="0"/>
      <w:marRight w:val="0"/>
      <w:marTop w:val="0"/>
      <w:marBottom w:val="0"/>
      <w:divBdr>
        <w:top w:val="none" w:sz="0" w:space="0" w:color="auto"/>
        <w:left w:val="none" w:sz="0" w:space="0" w:color="auto"/>
        <w:bottom w:val="none" w:sz="0" w:space="0" w:color="auto"/>
        <w:right w:val="none" w:sz="0" w:space="0" w:color="auto"/>
      </w:divBdr>
    </w:div>
    <w:div w:id="1922837240">
      <w:bodyDiv w:val="1"/>
      <w:marLeft w:val="0"/>
      <w:marRight w:val="0"/>
      <w:marTop w:val="0"/>
      <w:marBottom w:val="0"/>
      <w:divBdr>
        <w:top w:val="none" w:sz="0" w:space="0" w:color="auto"/>
        <w:left w:val="none" w:sz="0" w:space="0" w:color="auto"/>
        <w:bottom w:val="none" w:sz="0" w:space="0" w:color="auto"/>
        <w:right w:val="none" w:sz="0" w:space="0" w:color="auto"/>
      </w:divBdr>
    </w:div>
    <w:div w:id="1953240059">
      <w:bodyDiv w:val="1"/>
      <w:marLeft w:val="0"/>
      <w:marRight w:val="0"/>
      <w:marTop w:val="0"/>
      <w:marBottom w:val="0"/>
      <w:divBdr>
        <w:top w:val="none" w:sz="0" w:space="0" w:color="auto"/>
        <w:left w:val="none" w:sz="0" w:space="0" w:color="auto"/>
        <w:bottom w:val="none" w:sz="0" w:space="0" w:color="auto"/>
        <w:right w:val="none" w:sz="0" w:space="0" w:color="auto"/>
      </w:divBdr>
    </w:div>
    <w:div w:id="2011641783">
      <w:bodyDiv w:val="1"/>
      <w:marLeft w:val="0"/>
      <w:marRight w:val="0"/>
      <w:marTop w:val="0"/>
      <w:marBottom w:val="0"/>
      <w:divBdr>
        <w:top w:val="none" w:sz="0" w:space="0" w:color="auto"/>
        <w:left w:val="none" w:sz="0" w:space="0" w:color="auto"/>
        <w:bottom w:val="none" w:sz="0" w:space="0" w:color="auto"/>
        <w:right w:val="none" w:sz="0" w:space="0" w:color="auto"/>
      </w:divBdr>
    </w:div>
    <w:div w:id="2088069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Faheemuddin Sayyed</cp:lastModifiedBy>
  <cp:revision>25</cp:revision>
  <cp:lastPrinted>2024-11-27T17:14:00Z</cp:lastPrinted>
  <dcterms:created xsi:type="dcterms:W3CDTF">2013-12-23T23:15:00Z</dcterms:created>
  <dcterms:modified xsi:type="dcterms:W3CDTF">2024-11-27T17:14:00Z</dcterms:modified>
  <cp:category/>
</cp:coreProperties>
</file>